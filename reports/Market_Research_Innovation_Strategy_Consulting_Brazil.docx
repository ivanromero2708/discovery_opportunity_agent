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Innovation Strategy Consulting in Brazil: An Overview</w:t>
      </w:r>
    </w:p>
    <w:p>
      <w:pPr>
        <w:pStyle w:val="Heading2"/>
      </w:pPr>
      <w:r>
        <w:t>Introduction</w:t>
      </w:r>
    </w:p>
    <w:p>
      <w:pPr>
        <w:jc w:val="both"/>
      </w:pPr>
      <w:r>
        <w:t>The Brazilian market for innovation strategy consulting is on the brink of substantial growth, driven by technological advancements, evolving consumer preferences, and a dynamic economic landscape. This report provides a comprehensive analysis of the current size and future projections of the strategy consulting market, highlighting key drivers such as digital transformation, sustainability, and sector-specific needs. We explore the competitive structure of the market, examining the roles of major players and emerging trends that are reshaping the consulting landscape. Additionally, insights into consumer behavior and preferences offer a nuanced understanding of the challenges and opportunities that lie ahead for consulting firms in Brazil.</w:t>
      </w:r>
    </w:p>
    <w:p>
      <w:pPr>
        <w:jc w:val="both"/>
      </w:pPr>
      <w:r>
        <w:t>---</w:t>
      </w:r>
    </w:p>
    <w:p>
      <w:pPr>
        <w:pStyle w:val="Heading2"/>
      </w:pPr>
      <w:r>
        <w:t>Quantifying the Strategy Consulting Market: Current Size and Future Projections</w:t>
      </w:r>
    </w:p>
    <w:p>
      <w:pPr>
        <w:jc w:val="both"/>
      </w:pPr>
      <w:r>
        <w:t>The strategy consulting market is a vital segment of the broader consulting industry, characterized by its focus on advising organizations on critical strategic decisions. As businesses navigate an increasingly complex and competitive landscape, the demand for strategic insights and guidance has surged. This report delves into the current market size, growth trends, and future projections for the strategy consulting sector, utilizing data from various sources to provide a comprehensive overview.</w:t>
      </w:r>
    </w:p>
    <w:p>
      <w:pPr>
        <w:pStyle w:val="Heading3"/>
      </w:pPr>
      <w:r>
        <w:t>Current Market Size and Growth Rate</w:t>
      </w:r>
    </w:p>
    <w:p>
      <w:pPr>
        <w:jc w:val="both"/>
      </w:pPr>
      <w:r>
        <w:t>According to recent analyses, the strategy consulting market is valued at approximately USD 203.94 billion in 2023. Projections indicate that this figure is expected to escalate to USD 647.66 billion by 2032, reflecting a robust compound annual growth rate (CAGR) of 13.7% from 2024 to 2032 [1]. This significant growth trajectory underscores the increasing reliance of organizations on strategic consulting services to enhance their operational efficiency and competitive positioning.</w:t>
      </w:r>
    </w:p>
    <w:p>
      <w:pPr>
        <w:jc w:val="both"/>
      </w:pPr>
      <w:r>
        <w:t>The growth of the strategy consulting market can be attributed to several factors, including the rising complexity of business environments, the need for digital transformation, and the demand for innovative solutions to address emerging challenges. As organizations seek to adapt to rapid technological advancements and shifting market dynamics, the role of strategy consultants becomes increasingly critical.</w:t>
      </w:r>
    </w:p>
    <w:p>
      <w:pPr>
        <w:pStyle w:val="Heading3"/>
      </w:pPr>
      <w:r>
        <w:t>Market Dynamics and Drivers</w:t>
      </w:r>
    </w:p>
    <w:p>
      <w:pPr>
        <w:jc w:val="both"/>
      </w:pPr>
      <w:r>
        <w:t>The strategy consulting market is influenced by various dynamics that shape its growth. Key drivers include:</w:t>
      </w:r>
    </w:p>
    <w:p>
      <w:pPr>
        <w:jc w:val="both"/>
      </w:pPr>
      <w:r>
        <w:t>1. **Digital Transformation**: Organizations are increasingly investing in digital strategies to remain competitive. The Brazilian Digital Transformation Strategy (E-Digital) for 2022-2026 highlights the government's commitment to fostering digital innovation, which is expected to drive demand for strategic consulting services [5].</w:t>
      </w:r>
    </w:p>
    <w:p>
      <w:pPr>
        <w:jc w:val="both"/>
      </w:pPr>
      <w:r>
        <w:t>2. **Economic Factors**: Economic fluctuations and uncertainties often compel organizations to seek external expertise to navigate challenges and capitalize on opportunities. The consulting market report emphasizes the importance of strategic insights in making informed decisions during volatile economic conditions [2].</w:t>
      </w:r>
    </w:p>
    <w:p>
      <w:pPr>
        <w:jc w:val="both"/>
      </w:pPr>
      <w:r>
        <w:t>3. **Sector-Specific Needs**: Different industries have unique challenges that require tailored strategic solutions. For instance, the Brazilian strategic consulting market report indicates varying revenue and volume shares by end-user industry, suggesting that sector-specific strategies are essential for effective consulting [3].</w:t>
      </w:r>
    </w:p>
    <w:p>
      <w:pPr>
        <w:jc w:val="both"/>
      </w:pPr>
      <w:r>
        <w:t>4. **Regulatory Changes**: Changes in regulations, such as those related to taxation and compliance, necessitate strategic adjustments by organizations. The alignment of Brazilian companies with international standards, as discussed in recent reports, further emphasizes the need for strategic consulting to navigate these complexities [4].</w:t>
      </w:r>
    </w:p>
    <w:p>
      <w:pPr>
        <w:pStyle w:val="Heading3"/>
      </w:pPr>
      <w:r>
        <w:t>Future Projections and Trends</w:t>
      </w:r>
    </w:p>
    <w:p>
      <w:pPr>
        <w:jc w:val="both"/>
      </w:pPr>
      <w:r>
        <w:t>The future of the strategy consulting market appears promising, with several trends expected to shape its evolution:</w:t>
      </w:r>
    </w:p>
    <w:p>
      <w:pPr>
        <w:jc w:val="both"/>
      </w:pPr>
      <w:r>
        <w:t>1. **Increased Focus on Sustainability**: As organizations prioritize sustainability and corporate social responsibility, strategy consultants will play a crucial role in helping businesses develop and implement sustainable practices. This trend is likely to gain momentum in the coming years, influencing consulting strategies and service offerings.</w:t>
      </w:r>
    </w:p>
    <w:p>
      <w:pPr>
        <w:jc w:val="both"/>
      </w:pPr>
      <w:r>
        <w:t>2. **Integration of Technology**: The integration of advanced technologies, such as artificial intelligence and data analytics, into consulting practices is expected to enhance the effectiveness of strategic decision-making. Consultants who leverage these technologies will be better positioned to provide actionable insights and drive value for their clients.</w:t>
      </w:r>
    </w:p>
    <w:p>
      <w:pPr>
        <w:jc w:val="both"/>
      </w:pPr>
      <w:r>
        <w:t>3. **Globalization of Consulting Services**: The strategy consulting market is becoming increasingly globalized, with firms expanding their reach to serve clients across borders. This trend presents both opportunities and challenges, as consultants must navigate diverse cultural and regulatory landscapes.</w:t>
      </w:r>
    </w:p>
    <w:p>
      <w:pPr>
        <w:jc w:val="both"/>
      </w:pPr>
      <w:r>
        <w:t>4. **Emphasis on Agile Methodologies**: The adoption of agile methodologies in consulting practices is gaining traction, allowing firms to respond more effectively to changing client needs and market conditions. This shift is likely to enhance the responsiveness and adaptability of consulting services.</w:t>
      </w:r>
    </w:p>
    <w:p>
      <w:pPr>
        <w:pStyle w:val="Heading3"/>
      </w:pPr>
      <w:r>
        <w:t>Conclusion</w:t>
      </w:r>
    </w:p>
    <w:p>
      <w:pPr>
        <w:jc w:val="both"/>
      </w:pPr>
      <w:r>
        <w:t>The strategy consulting market is poised for significant growth, driven by a confluence of factors including digital transformation, economic dynamics, sector-specific needs, and regulatory changes. As organizations continue to seek strategic guidance to navigate an increasingly complex landscape, the demand for consulting services is expected to rise. The insights gathered from various reports highlight the importance of understanding market dynamics and trends to effectively quantify the market size and forecast future growth.</w:t>
      </w:r>
    </w:p>
    <w:p>
      <w:pPr>
        <w:pStyle w:val="Heading3"/>
      </w:pPr>
      <w:r>
        <w:t>Sources</w:t>
      </w:r>
    </w:p>
    <w:p>
      <w:pPr>
        <w:jc w:val="both"/>
      </w:pPr>
      <w:r>
        <w:t>[1] https://introspectivemarketresearch.com/reports/strategy-consulting-market/</w:t>
      </w:r>
    </w:p>
    <w:p>
      <w:pPr>
        <w:jc w:val="both"/>
      </w:pPr>
      <w:r>
        <w:t>[2] https://www.globenewswire.com/news-release/2023/02/09/2604666/0/en/Consulting-Market-Size-in-2023-2029-New-Report-data-is-Up-to-date-for-global-separately-with-Impact-of-domestic-and-global-market-Top-players-Manufacturers-Data-Opportunity-Import-.html</w:t>
      </w:r>
    </w:p>
    <w:p>
      <w:pPr>
        <w:jc w:val="both"/>
      </w:pPr>
      <w:r>
        <w:t>[3] https://www.6wresearch.com/industry-report/brazil-strategic-consulting-market</w:t>
      </w:r>
    </w:p>
    <w:p>
      <w:pPr>
        <w:jc w:val="both"/>
      </w:pPr>
      <w:r>
        <w:t>[4] https://markets.ft.com/data/announce/full?dockey=600-202411051456BIZWIRE_USPRX____20241105_BW869267-1</w:t>
      </w:r>
    </w:p>
    <w:p>
      <w:pPr>
        <w:jc w:val="both"/>
      </w:pPr>
      <w:r>
        <w:t>[5] https://www.gov.br/mcti/pt-br/acompanhe-o-mcti/transformacaodigital/arquivosestrategiadigital/digitalstrategy_2022-2026.pdf</w:t>
      </w:r>
    </w:p>
    <w:p>
      <w:pPr>
        <w:pStyle w:val="Heading2"/>
      </w:pPr>
      <w:r>
        <w:t>Regional Insights into Brazil's Innovation and Consulting Markets: Opportunities and Growth Trajectories</w:t>
      </w:r>
    </w:p>
    <w:p>
      <w:pPr>
        <w:pStyle w:val="Heading3"/>
      </w:pPr>
      <w:r>
        <w:t>Overview of Brazil's Market Landscape</w:t>
      </w:r>
    </w:p>
    <w:p>
      <w:pPr>
        <w:jc w:val="both"/>
      </w:pPr>
      <w:r>
        <w:t>Brazil's market landscape is characterized by a dynamic interplay of innovation management and strategic consulting services. The country is witnessing a significant transformation driven by technological advancements, economic shifts, and evolving consumer preferences. The Brazilian market is expected to experience robust growth in the innovation management sector from 2023 to 2028, as organizations increasingly recognize the importance of innovation in maintaining competitive advantage and driving sustainable growth [1].</w:t>
      </w:r>
    </w:p>
    <w:p>
      <w:pPr>
        <w:jc w:val="both"/>
      </w:pPr>
      <w:r>
        <w:t>The strategic consulting market in Brazil is also poised for expansion, with revenues projected to increase significantly over the next decade. This growth is fueled by a diverse range of end-user industries, including IT, manufacturing, energy, and healthcare, which are increasingly seeking expert guidance to navigate complex market challenges and capitalize on emerging opportunities [2][4].</w:t>
      </w:r>
    </w:p>
    <w:p>
      <w:pPr>
        <w:pStyle w:val="Heading3"/>
      </w:pPr>
      <w:r>
        <w:t>Key Drivers of Market Growth</w:t>
      </w:r>
    </w:p>
    <w:p>
      <w:pPr>
        <w:jc w:val="both"/>
      </w:pPr>
      <w:r>
        <w:t>1. **Technological Advancements**: The rapid pace of technological change is a primary driver of growth in both the innovation management and consulting sectors. Companies are investing in digital transformation initiatives to enhance operational efficiency and improve customer engagement. The integration of advanced technologies such as artificial intelligence, big data analytics, and cloud computing is reshaping the consulting landscape, enabling firms to offer more sophisticated and tailored solutions to their clients [5].</w:t>
      </w:r>
    </w:p>
    <w:p>
      <w:pPr>
        <w:jc w:val="both"/>
      </w:pPr>
      <w:r>
        <w:t>2. **Increased Focus on Sustainability**: There is a growing emphasis on sustainable practices across various industries in Brazil. Organizations are increasingly adopting innovation-driven approaches to address environmental challenges and promote social responsibility. This trend is creating new opportunities for consulting firms that specialize in sustainability strategies and innovation management [3].</w:t>
      </w:r>
    </w:p>
    <w:p>
      <w:pPr>
        <w:jc w:val="both"/>
      </w:pPr>
      <w:r>
        <w:t>3. **Macroeconomic Factors**: Despite facing macroeconomic headwinds, the consulting service market in Brazil has shown resilience. The annual growth rate (AGR) for consulting services was recorded at 6.7% in 2023, reflecting a cautious but steady recovery from the previous year's higher growth rate of 20.1% [5]. This indicates that businesses are still willing to invest in consulting services to navigate economic uncertainties and enhance their strategic positioning.</w:t>
      </w:r>
    </w:p>
    <w:p>
      <w:pPr>
        <w:pStyle w:val="Heading3"/>
      </w:pPr>
      <w:r>
        <w:t>Comparative Analysis of Market Segments</w:t>
      </w:r>
    </w:p>
    <w:p>
      <w:pPr>
        <w:jc w:val="both"/>
      </w:pPr>
      <w:r>
        <w:t>#### Innovation Management Market</w:t>
      </w:r>
    </w:p>
    <w:p>
      <w:pPr>
        <w:jc w:val="both"/>
      </w:pPr>
      <w:r>
        <w:t>The Brazil Innovation Management Market is expected to grow significantly during the forecast period of 2023-2028. This growth is attributed to several factors, including the increasing need for organizations to innovate in response to changing consumer demands and competitive pressures. Companies are recognizing that effective innovation management is crucial for long-term success, leading to increased investments in research and development, product design, and process improvement initiatives [1].</w:t>
      </w:r>
    </w:p>
    <w:p>
      <w:pPr>
        <w:jc w:val="both"/>
      </w:pPr>
      <w:r>
        <w:t>#### Strategic Consulting Market</w:t>
      </w:r>
    </w:p>
    <w:p>
      <w:pPr>
        <w:jc w:val="both"/>
      </w:pPr>
      <w:r>
        <w:t>The strategic consulting market in Brazil is characterized by a diverse range of service offerings, including HR consulting, operations consulting, and strategy consulting. The market is projected to experience substantial growth, driven by the demand for expert guidance in navigating complex business environments. The strategic consulting market is expected to see a shift towards more specialized services, with firms focusing on niche areas such as digital marketing and brand strategy [4][5].</w:t>
      </w:r>
    </w:p>
    <w:p>
      <w:pPr>
        <w:jc w:val="both"/>
      </w:pPr>
      <w:r>
        <w:t>#### Management Consulting Market</w:t>
      </w:r>
    </w:p>
    <w:p>
      <w:pPr>
        <w:jc w:val="both"/>
      </w:pPr>
      <w:r>
        <w:t>The management consulting market in Brazil is also on an upward trajectory, with a focus on various sectors such as IT and telecommunications, manufacturing, and healthcare. The competitive landscape is evolving, with firms increasingly adopting innovative approaches to deliver value to their clients. The integration of technology into consulting services is becoming a key differentiator, as firms leverage data analytics and digital tools to enhance their service offerings [2][4].</w:t>
      </w:r>
    </w:p>
    <w:p>
      <w:pPr>
        <w:pStyle w:val="Heading3"/>
      </w:pPr>
      <w:r>
        <w:t>Challenges and Opportunities</w:t>
      </w:r>
    </w:p>
    <w:p>
      <w:pPr>
        <w:jc w:val="both"/>
      </w:pPr>
      <w:r>
        <w:t>While the Brazilian market presents numerous opportunities for growth, it is not without its challenges. Organizations must navigate a complex regulatory environment, economic fluctuations, and shifting consumer preferences. Additionally, the increasing competition among consulting firms necessitates a focus on differentiation and value creation.</w:t>
      </w:r>
    </w:p>
    <w:p>
      <w:pPr>
        <w:jc w:val="both"/>
      </w:pPr>
      <w:r>
        <w:t>1. **Regulatory Challenges**: The regulatory landscape in Brazil can be complex and may pose challenges for consulting firms seeking to operate in the market. Understanding local regulations and compliance requirements is essential for success [3].</w:t>
      </w:r>
    </w:p>
    <w:p>
      <w:pPr>
        <w:jc w:val="both"/>
      </w:pPr>
      <w:r>
        <w:t>2. **Economic Fluctuations**: The Brazilian economy is subject to fluctuations that can impact business confidence and investment decisions. Consulting firms must remain agile and adaptable to respond to changing economic conditions [5].</w:t>
      </w:r>
    </w:p>
    <w:p>
      <w:pPr>
        <w:jc w:val="both"/>
      </w:pPr>
      <w:r>
        <w:t>3. **Cultural Factors**: Brazil's diverse cultural landscape presents both challenges and opportunities for consulting firms. Understanding local customs, values, and business practices is crucial for building strong relationships with clients and delivering effective solutions [3].</w:t>
      </w:r>
    </w:p>
    <w:p>
      <w:pPr>
        <w:pStyle w:val="Heading3"/>
      </w:pPr>
      <w:r>
        <w:t>Conclusion</w:t>
      </w:r>
    </w:p>
    <w:p>
      <w:pPr>
        <w:jc w:val="both"/>
      </w:pPr>
      <w:r>
        <w:t>In summary, Brazil's innovation management and consulting markets are poised for significant growth, driven by technological advancements, a focus on sustainability, and the need for expert guidance in navigating complex business environments. While challenges exist, the opportunities for growth and innovation are substantial, making Brazil an attractive market for consulting firms and organizations seeking to enhance their competitive positioning.</w:t>
      </w:r>
    </w:p>
    <w:p>
      <w:pPr>
        <w:pStyle w:val="Heading3"/>
      </w:pPr>
      <w:r>
        <w:t>Sources</w:t>
      </w:r>
    </w:p>
    <w:p>
      <w:pPr>
        <w:jc w:val="both"/>
      </w:pPr>
      <w:r>
        <w:t>[1] https://www.6wresearch.com/industry-report/brazil-innovation-management-market</w:t>
      </w:r>
    </w:p>
    <w:p>
      <w:pPr>
        <w:jc w:val="both"/>
      </w:pPr>
      <w:r>
        <w:t>[2] https://www.6wresearch.com/industry-report/brazil-strategic-consulting-market</w:t>
      </w:r>
    </w:p>
    <w:p>
      <w:pPr>
        <w:jc w:val="both"/>
      </w:pPr>
      <w:r>
        <w:t>[3] https://www.ucl.ac.uk/bartlett/public-purpose/sites/bartlett_public_purpose/files/brazil_policy_report.pdf</w:t>
      </w:r>
    </w:p>
    <w:p>
      <w:pPr>
        <w:jc w:val="both"/>
      </w:pPr>
      <w:r>
        <w:t>[4] https://www.6wresearch.com/industry-report/brazil-management-consulting-market</w:t>
      </w:r>
    </w:p>
    <w:p>
      <w:pPr>
        <w:jc w:val="both"/>
      </w:pPr>
      <w:r>
        <w:t>[5] https://www.statista.com/study/105538/consulting-industry-in-brazil/</w:t>
      </w:r>
    </w:p>
    <w:p>
      <w:pPr>
        <w:jc w:val="both"/>
      </w:pPr>
      <w:r>
        <w:t>[6] https://www.gartner.com/en/documents/5531095</w:t>
      </w:r>
    </w:p>
    <w:p>
      <w:pPr>
        <w:pStyle w:val="Heading2"/>
      </w:pPr>
      <w:r>
        <w:t>Evaluating the Competitive Structure of the Brazil Strategy Consulting Market</w:t>
      </w:r>
    </w:p>
    <w:p>
      <w:pPr>
        <w:pStyle w:val="Heading3"/>
      </w:pPr>
      <w:r>
        <w:t>Market Overview</w:t>
      </w:r>
    </w:p>
    <w:p>
      <w:pPr>
        <w:jc w:val="both"/>
      </w:pPr>
      <w:r>
        <w:t>The Brazil Strategy Consulting market has emerged as a significant player in the South American consulting landscape, with a market size valued at USD 846.19 million in 2024. This market is projected to grow at a compound annual growth rate (CAGR) of 11.8% during the forecast period, driven primarily by increasing demands for innovation and strategic guidance across various sectors. The growth trajectory of the consulting market in Brazil is indicative of a broader trend observed in the region, where Argentina's Strategy Consulting market holds a market share of USD 332.15 million, reflecting the competitive dynamics at play in South America [1].</w:t>
      </w:r>
    </w:p>
    <w:p>
      <w:pPr>
        <w:jc w:val="both"/>
      </w:pPr>
      <w:r>
        <w:t>The consulting market in Brazil is not only the largest in South America but also showcases a robust recovery, having grown by 11.8% as it rebounded from previous economic challenges. Notably, the technology and innovation consulting segment is expected to grow even more rapidly, at a rate of 16% over the course of 2021, highlighting the increasing importance of technological advancements in shaping strategic consulting services [2].</w:t>
      </w:r>
    </w:p>
    <w:p>
      <w:pPr>
        <w:pStyle w:val="Heading3"/>
      </w:pPr>
      <w:r>
        <w:t>Competitive Structure Analysis</w:t>
      </w:r>
    </w:p>
    <w:p>
      <w:pPr>
        <w:jc w:val="both"/>
      </w:pPr>
      <w:r>
        <w:t>To understand the competitive structure of the Brazil Strategy Consulting market, it is essential to analyze the market concentration using metrics such as the Herfindahl-Hirschman Index (HHI) and the Concentration Ratio (CR4). The HHI is calculated by summing the squares of the market shares of the top N firms in the industry, providing a quantitative measure of market concentration. A higher HHI indicates a more concentrated market, while a lower HHI suggests a more fragmented market [3].</w:t>
      </w:r>
    </w:p>
    <w:p>
      <w:pPr>
        <w:jc w:val="both"/>
      </w:pPr>
      <w:r>
        <w:t>#### Herfindahl-Hirschman Index (HHI)</w:t>
      </w:r>
    </w:p>
    <w:p>
      <w:pPr>
        <w:jc w:val="both"/>
      </w:pPr>
      <w:r>
        <w:t>The HHI is a critical tool for assessing market competitiveness. In the context of Brazil's Strategy Consulting market, the HHI can reveal the extent to which a few firms dominate the market. For instance, if the top four firms (CR4) hold significant market shares, the HHI will reflect a higher concentration, indicating potential monopolistic or oligopolistic conditions. Conversely, a lower HHI would suggest a competitive landscape with numerous players [4].</w:t>
      </w:r>
    </w:p>
    <w:p>
      <w:pPr>
        <w:jc w:val="both"/>
      </w:pPr>
      <w:r>
        <w:t>In Brazil, the consulting market's dynamics are influenced by various factors, including the presence of both local and international consulting firms. The competition is characterized by a mix of established players and emerging firms, each vying for market share in a rapidly evolving environment. The presence of large multinational firms often leads to increased competition, driving innovation and service diversification.</w:t>
      </w:r>
    </w:p>
    <w:p>
      <w:pPr>
        <w:jc w:val="both"/>
      </w:pPr>
      <w:r>
        <w:t>#### Market Fragmentation vs. Consolidation</w:t>
      </w:r>
    </w:p>
    <w:p>
      <w:pPr>
        <w:jc w:val="both"/>
      </w:pPr>
      <w:r>
        <w:t>The analysis of market fragmentation versus consolidation in Brazil's Strategy Consulting market reveals interesting insights. While the market is experiencing growth, the competitive landscape is not entirely dominated by a few key players. Instead, there is a notable degree of fragmentation, with numerous firms offering specialized services tailored to specific industries and client needs. This fragmentation can be attributed to the diverse economic landscape of Brazil, where different sectors require unique consulting approaches.</w:t>
      </w:r>
    </w:p>
    <w:p>
      <w:pPr>
        <w:jc w:val="both"/>
      </w:pPr>
      <w:r>
        <w:t>However, the trend towards consolidation cannot be overlooked. As firms seek to enhance their competitive edge, mergers and acquisitions are becoming more prevalent. This consolidation trend is particularly evident in the technology and innovation consulting segments, where firms are increasingly collaborating to leverage complementary strengths and expand their service offerings [1][2].</w:t>
      </w:r>
    </w:p>
    <w:p>
      <w:pPr>
        <w:pStyle w:val="Heading3"/>
      </w:pPr>
      <w:r>
        <w:t>Key Players in the Market</w:t>
      </w:r>
    </w:p>
    <w:p>
      <w:pPr>
        <w:jc w:val="both"/>
      </w:pPr>
      <w:r>
        <w:t>Identifying the dominant players in the Brazil Strategy Consulting market is crucial for understanding the competitive dynamics. The market is characterized by a mix of global consulting firms and local players, each contributing to the overall market landscape. The presence of established firms often leads to increased competition, driving innovation and service diversification.</w:t>
      </w:r>
    </w:p>
    <w:p>
      <w:pPr>
        <w:jc w:val="both"/>
      </w:pPr>
      <w:r>
        <w:t>The top players in the market typically include well-known global consulting firms that have established a strong foothold in Brazil. These firms often possess extensive resources, a broad range of expertise, and a global network that allows them to serve multinational clients effectively. On the other hand, local firms bring valuable insights into the Brazilian market, offering tailored solutions that resonate with local businesses.</w:t>
      </w:r>
    </w:p>
    <w:p>
      <w:pPr>
        <w:pStyle w:val="Heading3"/>
      </w:pPr>
      <w:r>
        <w:t>Market Trends and Insights</w:t>
      </w:r>
    </w:p>
    <w:p>
      <w:pPr>
        <w:jc w:val="both"/>
      </w:pPr>
      <w:r>
        <w:t>Several trends are shaping the Brazil Strategy Consulting market, reflecting the evolving needs of clients and the competitive landscape. One notable trend is the increasing demand for digital transformation services. As businesses in Brazil seek to adapt to the digital age, consulting firms are responding by offering specialized services that focus on technology integration, data analytics, and process optimization.</w:t>
      </w:r>
    </w:p>
    <w:p>
      <w:pPr>
        <w:jc w:val="both"/>
      </w:pPr>
      <w:r>
        <w:t>Another significant trend is the growing emphasis on sustainability and corporate social responsibility (CSR). Clients are increasingly seeking consulting services that align with their sustainability goals, prompting firms to develop expertise in areas such as environmental impact assessments and sustainable business practices. This shift is not only driven by regulatory requirements but also by changing consumer preferences, as businesses recognize the importance of sustainability in building brand reputation and customer loyalty [2].</w:t>
      </w:r>
    </w:p>
    <w:p>
      <w:pPr>
        <w:pStyle w:val="Heading3"/>
      </w:pPr>
      <w:r>
        <w:t>Conclusion</w:t>
      </w:r>
    </w:p>
    <w:p>
      <w:pPr>
        <w:jc w:val="both"/>
      </w:pPr>
      <w:r>
        <w:t>The competitive structure of the Brazil Strategy Consulting market is characterized by a blend of fragmentation and consolidation, with a diverse array of players competing for market share. The use of metrics such as the HHI and CR4 provides valuable insights into the market's competitive dynamics, highlighting the balance between established firms and emerging players. As the market continues to evolve, trends such as digital transformation and sustainability will play a pivotal role in shaping the future of strategy consulting in Brazil.</w:t>
      </w:r>
    </w:p>
    <w:p>
      <w:pPr>
        <w:pStyle w:val="Heading3"/>
      </w:pPr>
      <w:r>
        <w:t>Sources</w:t>
      </w:r>
    </w:p>
    <w:p>
      <w:pPr>
        <w:jc w:val="both"/>
      </w:pPr>
      <w:r>
        <w:t>[1] https://www.cognitivemarketresearch.com/strategy-consulting-market-report/</w:t>
      </w:r>
    </w:p>
    <w:p>
      <w:pPr>
        <w:jc w:val="both"/>
      </w:pPr>
      <w:r>
        <w:t>[2] https://reports.sourceglobalresearch.com/report/download/8952/extract/The+South+America+Consulting+Market+in+2022</w:t>
      </w:r>
    </w:p>
    <w:p>
      <w:pPr>
        <w:jc w:val="both"/>
      </w:pPr>
      <w:r>
        <w:t>[3] https://analystnotes.com/cfa-study-notes-identification-of-market-structure.html</w:t>
      </w:r>
    </w:p>
    <w:p>
      <w:pPr>
        <w:jc w:val="both"/>
      </w:pPr>
      <w:r>
        <w:t>[4] https://prosperitydata360.worldbank.org/en/indicator/WB+WITS+HH-MKT-CNCNTRTN-NDX</w:t>
      </w:r>
    </w:p>
    <w:p>
      <w:pPr>
        <w:jc w:val="both"/>
      </w:pPr>
      <w:r>
        <w:t>[5] https://www.statista.com/study/105538/consulting-industry-in-brazil/</w:t>
      </w:r>
    </w:p>
    <w:p>
      <w:pPr>
        <w:jc w:val="both"/>
      </w:pPr>
      <w:r>
        <w:t>[6] https://www.emerald.com/insight/content/doi/10.1108/econ-12-2023-0214/full/html</w:t>
      </w:r>
    </w:p>
    <w:p>
      <w:pPr>
        <w:pStyle w:val="Heading2"/>
      </w:pPr>
      <w:r>
        <w:t>Emerging Trends and Innovations in Brazil's Strategic Consulting Market</w:t>
      </w:r>
    </w:p>
    <w:p>
      <w:pPr>
        <w:pStyle w:val="Heading3"/>
      </w:pPr>
      <w:r>
        <w:t>Overview of Brazil's Strategic Consulting Landscape</w:t>
      </w:r>
    </w:p>
    <w:p>
      <w:pPr>
        <w:jc w:val="both"/>
      </w:pPr>
      <w:r>
        <w:t>Brazil's strategic consulting market is undergoing significant transformation, driven by a combination of technological advancements, increased investment in innovation, and a growing startup ecosystem. The country is witnessing a surge in demand for consulting services that can navigate the complexities of digital transformation and innovation strategies. This shift is not only reshaping the consulting landscape but also influencing various sectors of the economy, from healthcare to consumer products.</w:t>
      </w:r>
    </w:p>
    <w:p>
      <w:pPr>
        <w:jc w:val="both"/>
      </w:pPr>
      <w:r>
        <w:t>The strategic consulting market in Brazil is characterized by a diverse range of services tailored to meet the needs of different industries. As organizations strive to adapt to rapid changes in consumer behavior and technological advancements, consulting firms are increasingly focusing on innovation strategies that can drive sustainable growth. The rise of digital innovation is particularly noteworthy, as it is poised to enhance product offerings, streamline processes, and improve user experiences across various sectors [1].</w:t>
      </w:r>
    </w:p>
    <w:p>
      <w:pPr>
        <w:pStyle w:val="Heading3"/>
      </w:pPr>
      <w:r>
        <w:t>Key Trends in Brazil's Strategic Consulting Market</w:t>
      </w:r>
    </w:p>
    <w:p>
      <w:pPr>
        <w:jc w:val="both"/>
      </w:pPr>
      <w:r>
        <w:t>1. **Increased Investment in Startups**</w:t>
      </w:r>
    </w:p>
    <w:p>
      <w:pPr>
        <w:jc w:val="both"/>
      </w:pPr>
      <w:r>
        <w:t>Brazil has emerged as a vibrant hub for startups, with investments in this sector increasing eightfold from 2018 to 2021. By the start of 2022, Brazil boasted 21 unicorns, a testament to the country's growing maturity in innovation and open innovation practices. This trend is supported by the corporate sector's increasing openness to innovation, with many companies establishing dedicated innovation areas focused on trend scouting and collaboration with startups [2].</w:t>
      </w:r>
    </w:p>
    <w:p>
      <w:pPr>
        <w:jc w:val="both"/>
      </w:pPr>
      <w:r>
        <w:t>2. **Digital Innovation as a Catalyst for Change**</w:t>
      </w:r>
    </w:p>
    <w:p>
      <w:pPr>
        <w:jc w:val="both"/>
      </w:pPr>
      <w:r>
        <w:t>The Brazilian market is experiencing a digital innovation wave that is transforming traditional business models. Both private and public sectors are investing heavily in modern technologies to enhance processes, products, and services. This digital transformation is not only improving operational efficiency but also creating new opportunities for consulting firms to offer specialized services that address the unique challenges faced by businesses in the digital age [3].</w:t>
      </w:r>
    </w:p>
    <w:p>
      <w:pPr>
        <w:jc w:val="both"/>
      </w:pPr>
      <w:r>
        <w:t>3. **Focus on Sustainable and Inclusive Growth**</w:t>
      </w:r>
    </w:p>
    <w:p>
      <w:pPr>
        <w:jc w:val="both"/>
      </w:pPr>
      <w:r>
        <w:t>The push for innovation in Brazil is closely linked to the need for sustainable and inclusive growth. Reports indicate that there are significant challenges and opportunities for Brazil to leverage innovation as a means to achieve economic growth that benefits all segments of society. This focus on inclusivity is driving consulting firms to develop strategies that not only enhance profitability but also contribute to social and environmental goals [4].</w:t>
      </w:r>
    </w:p>
    <w:p>
      <w:pPr>
        <w:jc w:val="both"/>
      </w:pPr>
      <w:r>
        <w:t>4. **Emergence of Autonomous AI Agents**</w:t>
      </w:r>
    </w:p>
    <w:p>
      <w:pPr>
        <w:jc w:val="both"/>
      </w:pPr>
      <w:r>
        <w:t>The rise of autonomous AI agents is revolutionizing the way businesses operate. These agents can execute complex tasks independently, which presents both opportunities and challenges for consulting firms. As technology companies position themselves as essential partners in their clients' AI transformation journeys, consulting firms are tasked with helping organizations navigate the complexities of AI adoption, from infrastructure to operational aspects [5].</w:t>
      </w:r>
    </w:p>
    <w:p>
      <w:pPr>
        <w:jc w:val="both"/>
      </w:pPr>
      <w:r>
        <w:t>5. **Innovation Strategy Consulting**</w:t>
      </w:r>
    </w:p>
    <w:p>
      <w:pPr>
        <w:jc w:val="both"/>
      </w:pPr>
      <w:r>
        <w:t>Consulting firms are increasingly offering specialized services in innovation strategy, helping clients define their ambitions and refocus their innovation pipelines. This approach is essential for organizations looking to scale their innovations effectively and achieve a significant return on investment. By adopting a "future-back" approach, consulting firms can align innovation strategies with overall business objectives, ensuring that clients are well-equipped to meet future challenges [6].</w:t>
      </w:r>
    </w:p>
    <w:p>
      <w:pPr>
        <w:pStyle w:val="Heading3"/>
      </w:pPr>
      <w:r>
        <w:t>Challenges and Opportunities in the Market</w:t>
      </w:r>
    </w:p>
    <w:p>
      <w:pPr>
        <w:jc w:val="both"/>
      </w:pPr>
      <w:r>
        <w:t>While the strategic consulting market in Brazil is ripe with opportunities, it is not without its challenges. The rapid pace of technological change requires consulting firms to stay ahead of trends and continuously adapt their service offerings. Additionally, the competitive landscape is becoming increasingly crowded, with both local and international firms vying for market share.</w:t>
      </w:r>
    </w:p>
    <w:p>
      <w:pPr>
        <w:jc w:val="both"/>
      </w:pPr>
      <w:r>
        <w:t>1. **Navigating Regulatory Changes**</w:t>
      </w:r>
    </w:p>
    <w:p>
      <w:pPr>
        <w:jc w:val="both"/>
      </w:pPr>
      <w:r>
        <w:t>As the Brazilian government becomes more active in developing policies related to technology, consulting firms must stay informed about regulatory changes that could impact their clients. Issues such as data privacy, cybersecurity, and anti-trust regulations are becoming increasingly relevant, and firms that can provide insights and guidance in these areas will have a competitive advantage [5].</w:t>
      </w:r>
    </w:p>
    <w:p>
      <w:pPr>
        <w:jc w:val="both"/>
      </w:pPr>
      <w:r>
        <w:t>2. **Building Innovation Capabilities**</w:t>
      </w:r>
    </w:p>
    <w:p>
      <w:pPr>
        <w:jc w:val="both"/>
      </w:pPr>
      <w:r>
        <w:t>For many organizations, the challenge lies in building the necessary capabilities to drive innovation effectively. Consulting firms play a crucial role in helping clients develop the skills and organizational structures needed to foster a culture of innovation. This includes providing training programs that empower employees to embrace new technologies and methodologies [6].</w:t>
      </w:r>
    </w:p>
    <w:p>
      <w:pPr>
        <w:jc w:val="both"/>
      </w:pPr>
      <w:r>
        <w:t>3. **Emphasizing Collaboration and Partnerships**</w:t>
      </w:r>
    </w:p>
    <w:p>
      <w:pPr>
        <w:jc w:val="both"/>
      </w:pPr>
      <w:r>
        <w:t>The success of innovation initiatives often hinges on collaboration between various stakeholders, including startups, corporations, and government entities. Consulting firms that can facilitate these partnerships will be well-positioned to drive impactful change in the market. By fostering an ecosystem of collaboration, firms can help clients leverage external expertise and resources to enhance their innovation efforts [2].</w:t>
      </w:r>
    </w:p>
    <w:p>
      <w:pPr>
        <w:pStyle w:val="Heading3"/>
      </w:pPr>
      <w:r>
        <w:t>Conclusion</w:t>
      </w:r>
    </w:p>
    <w:p>
      <w:pPr>
        <w:jc w:val="both"/>
      </w:pPr>
      <w:r>
        <w:t>The strategic consulting market in Brazil is at a pivotal moment, characterized by rapid innovation and a growing emphasis on digital transformation. As organizations seek to navigate this complex landscape, consulting firms that can offer tailored solutions and strategic insights will be essential partners in driving sustainable growth. The interplay between technology, innovation, and collaboration will shape the future of consulting in Brazil, presenting both challenges and opportunities for firms operating in this dynamic environment.</w:t>
      </w:r>
    </w:p>
    <w:p>
      <w:pPr>
        <w:pStyle w:val="Heading3"/>
      </w:pPr>
      <w:r>
        <w:t>Sources</w:t>
      </w:r>
    </w:p>
    <w:p>
      <w:pPr>
        <w:jc w:val="both"/>
      </w:pPr>
      <w:r>
        <w:t>[1] https://www.6wresearch.com/industry-report/brazil-strategic-consulting-market</w:t>
      </w:r>
    </w:p>
    <w:p>
      <w:pPr>
        <w:jc w:val="both"/>
      </w:pPr>
      <w:r>
        <w:t>[2] https://swissnex.org/brazil/news/expectations-and-challenges-for-startups-in-brazil-during-2023/</w:t>
      </w:r>
    </w:p>
    <w:p>
      <w:pPr>
        <w:jc w:val="both"/>
      </w:pPr>
      <w:r>
        <w:t>[3] https://ir.isg-one.com/news-market-information/press-releases/news-details/2024/Key-Initiatives-Aim-to-Stimulate-Brazils-Innovation-Culture/default.aspx</w:t>
      </w:r>
    </w:p>
    <w:p>
      <w:pPr>
        <w:jc w:val="both"/>
      </w:pPr>
      <w:r>
        <w:t>[4] https://www.ucl.ac.uk/bartlett/public-purpose/publications/2023/dec/challenges-and-opportunities-brazil</w:t>
      </w:r>
    </w:p>
    <w:p>
      <w:pPr>
        <w:jc w:val="both"/>
      </w:pPr>
      <w:r>
        <w:t>[5] https://www.ey.com/en_br/insights/tech-sector/top-10-opportunities-for-technology-companies-in-2025</w:t>
      </w:r>
    </w:p>
    <w:p>
      <w:pPr>
        <w:jc w:val="both"/>
      </w:pPr>
      <w:r>
        <w:t>[6] https://www.bain.com/consulting-services/strategy/innovation-strategy-systems/</w:t>
      </w:r>
    </w:p>
    <w:p>
      <w:pPr>
        <w:pStyle w:val="Heading2"/>
      </w:pPr>
      <w:r>
        <w:t>Understanding Brazilian Consumer Preferences: Insights and Trends</w:t>
      </w:r>
    </w:p>
    <w:p>
      <w:pPr>
        <w:pStyle w:val="Heading3"/>
      </w:pPr>
      <w:r>
        <w:t>Overview of the Brazilian Consumer Landscape</w:t>
      </w:r>
    </w:p>
    <w:p>
      <w:pPr>
        <w:jc w:val="both"/>
      </w:pPr>
      <w:r>
        <w:t>As of early August 2023, Brazilian consumers exhibited a cautious optimism regarding the economy, a sentiment that has shifted positively compared to the preceding three months. However, this optimism remains below the levels observed earlier in the year. The Brazilian economy is currently grappling with higher-than-expected inflation rates, which reached a peak in June, prompting the central bank to maintain interest rates at 10.5 percent. This economic backdrop is further complicated by a tight labor market that is driving wage increases across the country, which could influence consumer spending patterns in the near future [1].</w:t>
      </w:r>
    </w:p>
    <w:p>
      <w:pPr>
        <w:jc w:val="both"/>
      </w:pPr>
      <w:r>
        <w:t>Despite these signs of optimism, the Brazilian consumer market is projected to experience its lowest growth rate since the pandemic, with expenditures on products and services expected to rise by only 2.5% in real terms compared to 2023. This stagnation reflects a broader struggle for momentum within the market, as consumers remain cautious in their spending habits [2].</w:t>
      </w:r>
    </w:p>
    <w:p>
      <w:pPr>
        <w:pStyle w:val="Heading3"/>
      </w:pPr>
      <w:r>
        <w:t>Key Consumer Trends and Insights</w:t>
      </w:r>
    </w:p>
    <w:p>
      <w:pPr>
        <w:jc w:val="both"/>
      </w:pPr>
      <w:r>
        <w:t>#### 1. Shifting Spending Patterns</w:t>
      </w:r>
    </w:p>
    <w:p>
      <w:pPr>
        <w:jc w:val="both"/>
      </w:pPr>
      <w:r>
        <w:t>The current economic climate has led to notable shifts in consumer spending patterns. Brazilian consumers are increasingly prioritizing essential goods and services over discretionary spending. This trend is evident in the way brands are adapting their marketing strategies to align with the changing preferences of consumers. Companies that have successfully navigated this landscape have done so by tailoring their offerings to meet the specific needs and expectations of Brazilian consumers [3].</w:t>
      </w:r>
    </w:p>
    <w:p>
      <w:pPr>
        <w:jc w:val="both"/>
      </w:pPr>
      <w:r>
        <w:t>#### 2. The Role of Social Media and Influencer Marketing</w:t>
      </w:r>
    </w:p>
    <w:p>
      <w:pPr>
        <w:jc w:val="both"/>
      </w:pPr>
      <w:r>
        <w:t>Social media has emerged as a critical platform for engaging Brazilian consumers. With a high penetration rate of social media usage in Brazil, brands are leveraging these platforms to connect with their audience effectively. Influencer marketing, in particular, has proven to be a powerful tool for brands looking to resonate with consumers. By understanding the unique cultural factors and e-commerce trends in Brazil, companies can craft marketing strategies that not only capture attention but also foster lasting relationships with consumers [3].</w:t>
      </w:r>
    </w:p>
    <w:p>
      <w:pPr>
        <w:jc w:val="both"/>
      </w:pPr>
      <w:r>
        <w:t>#### 3. Emotional Connections with Brands</w:t>
      </w:r>
    </w:p>
    <w:p>
      <w:pPr>
        <w:jc w:val="both"/>
      </w:pPr>
      <w:r>
        <w:t>The ability of brands to create emotional connections with consumers has become increasingly important in the Brazilian market. A recent study highlighted that brands like Pix, Boticário, and Cacau Show have successfully centered their strategies around consumer needs, reinforcing their roles in users' lives. This approach has allowed these brands to establish strong emotional bonds with their customers, which is crucial in an era where consumer loyalty is often fleeting [4].</w:t>
      </w:r>
    </w:p>
    <w:p>
      <w:pPr>
        <w:jc w:val="both"/>
      </w:pPr>
      <w:r>
        <w:t>#### 4. The Impact of Economic Factors on Consumer Behavior</w:t>
      </w:r>
    </w:p>
    <w:p>
      <w:pPr>
        <w:jc w:val="both"/>
      </w:pPr>
      <w:r>
        <w:t>Economic factors such as inflation and interest rates are significantly influencing consumer behavior in Brazil. The central bank's decision to maintain interest rates at 10.5 percent, despite rising inflation, reflects a cautious approach to economic management. This has led to a more conservative consumer mindset, where individuals are more likely to save rather than spend. As a result, brands must be strategic in their marketing efforts, focusing on value propositions that resonate with cost-conscious consumers [1][2].</w:t>
      </w:r>
    </w:p>
    <w:p>
      <w:pPr>
        <w:jc w:val="both"/>
      </w:pPr>
      <w:r>
        <w:t>#### 5. The Rise of Digital Banking and E-commerce</w:t>
      </w:r>
    </w:p>
    <w:p>
      <w:pPr>
        <w:jc w:val="both"/>
      </w:pPr>
      <w:r>
        <w:t>The digital landscape in Brazil is evolving rapidly, with the rise of digital banking and e-commerce reshaping consumer behavior. The Central Bank's instant payment system, Pix, has emerged as a leading brand in 2024, highlighting the growing importance of digital financial solutions in consumers' daily lives. This shift towards digital platforms is not only changing how consumers transact but also how they interact with brands. Companies that embrace digital transformation and integrate seamless payment solutions into their offerings are likely to gain a competitive edge in the market [4].</w:t>
      </w:r>
    </w:p>
    <w:p>
      <w:pPr>
        <w:pStyle w:val="Heading3"/>
      </w:pPr>
      <w:r>
        <w:t>Implications for Brands Operating in Brazil</w:t>
      </w:r>
    </w:p>
    <w:p>
      <w:pPr>
        <w:jc w:val="both"/>
      </w:pPr>
      <w:r>
        <w:t>#### 1. Adapting to Consumer Needs</w:t>
      </w:r>
    </w:p>
    <w:p>
      <w:pPr>
        <w:jc w:val="both"/>
      </w:pPr>
      <w:r>
        <w:t>Brands looking to succeed in the Brazilian market must prioritize understanding the evolving needs and preferences of consumers. This involves conducting thorough market research and leveraging consumer feedback to inform product development and marketing strategies. By staying attuned to consumer sentiments, brands can identify unmet needs and tailor their offerings accordingly [3].</w:t>
      </w:r>
    </w:p>
    <w:p>
      <w:pPr>
        <w:jc w:val="both"/>
      </w:pPr>
      <w:r>
        <w:t>#### 2. Emphasizing Value and Affordability</w:t>
      </w:r>
    </w:p>
    <w:p>
      <w:pPr>
        <w:jc w:val="both"/>
      </w:pPr>
      <w:r>
        <w:t>Given the current economic climate, brands should emphasize value and affordability in their marketing messages. Consumers are increasingly seeking products that offer quality at a reasonable price. Brands that can effectively communicate their value propositions and demonstrate how their products meet consumer needs are likely to resonate more strongly with the target audience [2].</w:t>
      </w:r>
    </w:p>
    <w:p>
      <w:pPr>
        <w:jc w:val="both"/>
      </w:pPr>
      <w:r>
        <w:t>#### 3. Leveraging Digital Channels</w:t>
      </w:r>
    </w:p>
    <w:p>
      <w:pPr>
        <w:jc w:val="both"/>
      </w:pPr>
      <w:r>
        <w:t>With the rise of digital banking and e-commerce, brands must leverage digital channels to reach consumers effectively. This includes investing in social media marketing, influencer partnerships, and e-commerce platforms to enhance visibility and engagement. By creating a robust online presence, brands can connect with consumers where they spend a significant amount of their time [3][4].</w:t>
      </w:r>
    </w:p>
    <w:p>
      <w:pPr>
        <w:jc w:val="both"/>
      </w:pPr>
      <w:r>
        <w:t>#### 4. Building Emotional Connections</w:t>
      </w:r>
    </w:p>
    <w:p>
      <w:pPr>
        <w:jc w:val="both"/>
      </w:pPr>
      <w:r>
        <w:t>Establishing emotional connections with consumers is essential for fostering brand loyalty. Brands should focus on storytelling and creating experiences that resonate with consumers on a personal level. By aligning their values with those of their target audience, brands can cultivate a sense of community and belonging, which is increasingly important in today's market [4].</w:t>
      </w:r>
    </w:p>
    <w:p>
      <w:pPr>
        <w:pStyle w:val="Heading3"/>
      </w:pPr>
      <w:r>
        <w:t>Sources</w:t>
      </w:r>
    </w:p>
    <w:p>
      <w:pPr>
        <w:jc w:val="both"/>
      </w:pPr>
      <w:r>
        <w:t>[1] https://www.mckinsey.com/industries/consumer-packaged-goods/our-insights/the-state-of-the-brazilian-consumer</w:t>
      </w:r>
    </w:p>
    <w:p>
      <w:pPr>
        <w:jc w:val="both"/>
      </w:pPr>
      <w:r>
        <w:t>[2] https://valorinternational.globo.com/economy/news/2024/05/29/with-weak-growth-brazils-consumer-market-patterns-shift.ghtml</w:t>
      </w:r>
    </w:p>
    <w:p>
      <w:pPr>
        <w:jc w:val="both"/>
      </w:pPr>
      <w:r>
        <w:t>[3] https://br.cubbo.com/posts/understanding-the-brazilian-consumer-landscape-market-insights-and-trends</w:t>
      </w:r>
    </w:p>
    <w:p>
      <w:pPr>
        <w:jc w:val="both"/>
      </w:pPr>
      <w:r>
        <w:t>[4] https://valorinternational.globo.com/business/news/2024/11/04/brazils-most-influential-valuable-brands-connect-with-daily-life.ghtml</w:t>
      </w:r>
    </w:p>
    <w:p>
      <w:pPr>
        <w:pStyle w:val="Heading2"/>
      </w:pPr>
      <w:r>
        <w:t>Competitive Landscape of the Brazilian Consulting Market</w:t>
      </w:r>
    </w:p>
    <w:p>
      <w:pPr>
        <w:jc w:val="both"/>
      </w:pPr>
      <w:r>
        <w:t>The Brazilian consulting market is experiencing significant growth, driven by a combination of technological innovation, digital transformation, and evolving client needs. As businesses in Brazil seek to navigate a complex and dynamic environment, consulting firms are adapting their strategies to offer tailored solutions that address specific industry challenges. This report delves into the competitive landscape of the Brazilian consulting market, highlighting key players, their strategies, strengths, and weaknesses, as well as emerging trends that are shaping the industry.</w:t>
      </w:r>
    </w:p>
    <w:p>
      <w:pPr>
        <w:pStyle w:val="Heading3"/>
      </w:pPr>
      <w:r>
        <w:t>Overview of the Brazilian Consulting Market</w:t>
      </w:r>
    </w:p>
    <w:p>
      <w:pPr>
        <w:jc w:val="both"/>
      </w:pPr>
      <w:r>
        <w:t>The Brazilian consulting market is projected to grow substantially from 2023 to 2029, with a focus on various sectors including strategic consulting, technology transformation, and innovation services. According to a recent report, the market is expected to see a compound annual growth rate (CAGR) that reflects the increasing demand for consulting services across different industries, particularly in the wake of digital transformation initiatives and the need for strategic guidance in a post-pandemic world [1].</w:t>
      </w:r>
    </w:p>
    <w:p>
      <w:pPr>
        <w:pStyle w:val="Heading3"/>
      </w:pPr>
      <w:r>
        <w:t>Key Competitors in the Brazilian Consulting Market</w:t>
      </w:r>
    </w:p>
    <w:p>
      <w:pPr>
        <w:jc w:val="both"/>
      </w:pPr>
      <w:r>
        <w:t>1. **Strategic Consulting Firms**:</w:t>
      </w:r>
    </w:p>
    <w:p>
      <w:pPr>
        <w:jc w:val="both"/>
      </w:pPr>
      <w:r>
        <w:t>- The strategic consulting segment is characterized by firms that provide high-level advisory services to help organizations develop and implement strategies that drive growth and efficiency. Major players in this space include global consulting giants as well as local firms that understand the nuances of the Brazilian market. These firms are focusing on sectors such as finance, healthcare, and technology, where they can leverage their expertise to deliver value [1].</w:t>
      </w:r>
    </w:p>
    <w:p>
      <w:pPr>
        <w:jc w:val="both"/>
      </w:pPr>
      <w:r>
        <w:t>2. **Technology Consulting Firms**:</w:t>
      </w:r>
    </w:p>
    <w:p>
      <w:pPr>
        <w:jc w:val="both"/>
      </w:pPr>
      <w:r>
        <w:t>- With the rise of digital transformation, technology consulting has become a critical area of focus. Firms like EY are offering comprehensive technology strategy services that align technology initiatives with business objectives. Their capabilities include technology capability assessments and digital foundation design, which are essential for organizations looking to enhance their technological infrastructure [5].</w:t>
      </w:r>
    </w:p>
    <w:p>
      <w:pPr>
        <w:jc w:val="both"/>
      </w:pPr>
      <w:r>
        <w:t>3. **Innovation Consulting Firms**:</w:t>
      </w:r>
    </w:p>
    <w:p>
      <w:pPr>
        <w:jc w:val="both"/>
      </w:pPr>
      <w:r>
        <w:t>- Innovation consulting is gaining traction as businesses seek to adopt disruptive strategies and foster a culture of creativity. Companies specializing in design thinking and digital transformation are providing tailored solutions that help organizations innovate and stay competitive in a rapidly changing market. The Brazilian landscape is rich with firms that offer these services, enabling businesses to tap into local expertise [4].</w:t>
      </w:r>
    </w:p>
    <w:p>
      <w:pPr>
        <w:pStyle w:val="Heading3"/>
      </w:pPr>
      <w:r>
        <w:t>Competitive Benchmarking</w:t>
      </w:r>
    </w:p>
    <w:p>
      <w:pPr>
        <w:jc w:val="both"/>
      </w:pPr>
      <w:r>
        <w:t>The competitive landscape of the Brazilian consulting market can be analyzed through various operating and technical parameters. A recent assessment highlighted the revenue share of key players in the market, indicating that a few firms dominate the landscape while others are emerging as strong competitors. The competitive benchmarking reveals insights into how these firms position themselves in terms of service offerings, client engagement, and market reach [1].</w:t>
      </w:r>
    </w:p>
    <w:p>
      <w:pPr>
        <w:jc w:val="both"/>
      </w:pPr>
      <w:r>
        <w:t>1. **Revenue Share Analysis**:</w:t>
      </w:r>
    </w:p>
    <w:p>
      <w:pPr>
        <w:jc w:val="both"/>
      </w:pPr>
      <w:r>
        <w:t>- The revenue share analysis indicates that a handful of firms command a significant portion of the market, leveraging their established reputations and extensive networks. However, there is also a growing number of niche players that are capturing market share by offering specialized services tailored to specific industries [1].</w:t>
      </w:r>
    </w:p>
    <w:p>
      <w:pPr>
        <w:jc w:val="both"/>
      </w:pPr>
      <w:r>
        <w:t>2. **Strengths and Weaknesses**:</w:t>
      </w:r>
    </w:p>
    <w:p>
      <w:pPr>
        <w:jc w:val="both"/>
      </w:pPr>
      <w:r>
        <w:t>- Major firms often benefit from brand recognition and a broad range of services, but they may struggle with agility and responsiveness to client needs compared to smaller, more specialized firms. Conversely, niche players may excel in innovation and client relationships but may lack the resources to scale their operations effectively [1].</w:t>
      </w:r>
    </w:p>
    <w:p>
      <w:pPr>
        <w:pStyle w:val="Heading3"/>
      </w:pPr>
      <w:r>
        <w:t>Emerging Trends in the Consulting Industry</w:t>
      </w:r>
    </w:p>
    <w:p>
      <w:pPr>
        <w:jc w:val="both"/>
      </w:pPr>
      <w:r>
        <w:t>The consulting industry is undergoing transformative changes driven by several key trends that are reshaping how firms operate and deliver value to clients. Understanding these trends is crucial for firms looking to capitalize on emerging opportunities and maintain a competitive edge.</w:t>
      </w:r>
    </w:p>
    <w:p>
      <w:pPr>
        <w:jc w:val="both"/>
      </w:pPr>
      <w:r>
        <w:t>1. **Technological Innovation and Digital Transformation**:</w:t>
      </w:r>
    </w:p>
    <w:p>
      <w:pPr>
        <w:jc w:val="both"/>
      </w:pPr>
      <w:r>
        <w:t>- As businesses increasingly adopt digital technologies, consulting firms are focusing on helping clients navigate this transformation. This includes leveraging artificial intelligence (AI) and other emerging technologies to enhance service delivery and improve client outcomes. The upcoming ISG Provider Lens™ report will evaluate providers of digital innovation services in Brazil, highlighting their capabilities in this area [3].</w:t>
      </w:r>
    </w:p>
    <w:p>
      <w:pPr>
        <w:jc w:val="both"/>
      </w:pPr>
      <w:r>
        <w:t>2. **Focus on Sustainability and Social Responsibility**:</w:t>
      </w:r>
    </w:p>
    <w:p>
      <w:pPr>
        <w:jc w:val="both"/>
      </w:pPr>
      <w:r>
        <w:t>- There is a growing emphasis on sustainability and corporate social responsibility within the consulting sector. Firms are increasingly advising clients on how to integrate sustainable practices into their business models, reflecting a broader societal shift towards environmental consciousness [2].</w:t>
      </w:r>
    </w:p>
    <w:p>
      <w:pPr>
        <w:jc w:val="both"/>
      </w:pPr>
      <w:r>
        <w:t>3. **Customization of Services**:</w:t>
      </w:r>
    </w:p>
    <w:p>
      <w:pPr>
        <w:jc w:val="both"/>
      </w:pPr>
      <w:r>
        <w:t>- Clients are seeking more personalized consulting services that address their unique challenges. This trend is prompting firms to adopt a more client-centric approach, tailoring their offerings to meet specific needs and preferences. The ability to provide customized solutions is becoming a key differentiator in the competitive landscape [2].</w:t>
      </w:r>
    </w:p>
    <w:p>
      <w:pPr>
        <w:jc w:val="both"/>
      </w:pPr>
      <w:r>
        <w:t>4. **Collaboration and Partnerships**:</w:t>
      </w:r>
    </w:p>
    <w:p>
      <w:pPr>
        <w:jc w:val="both"/>
      </w:pPr>
      <w:r>
        <w:t>- Collaboration among consulting firms, technology providers, and other stakeholders is becoming more prevalent. By forming strategic partnerships, firms can enhance their service offerings and provide clients with comprehensive solutions that leverage the strengths of multiple organizations [2].</w:t>
      </w:r>
    </w:p>
    <w:p>
      <w:pPr>
        <w:pStyle w:val="Heading3"/>
      </w:pPr>
      <w:r>
        <w:t>Conclusion</w:t>
      </w:r>
    </w:p>
    <w:p>
      <w:pPr>
        <w:jc w:val="both"/>
      </w:pPr>
      <w:r>
        <w:t>The Brazilian consulting market is poised for significant growth, driven by technological advancements and evolving client needs. As firms navigate this competitive landscape, understanding the strengths and weaknesses of key players, as well as emerging trends, will be essential for success. The insights gathered from various sources highlight the dynamic nature of the market and the opportunities that lie ahead for consulting firms in Brazil.</w:t>
      </w:r>
    </w:p>
    <w:p>
      <w:pPr>
        <w:pStyle w:val="Heading3"/>
      </w:pPr>
      <w:r>
        <w:t>Sources</w:t>
      </w:r>
    </w:p>
    <w:p>
      <w:pPr>
        <w:jc w:val="both"/>
      </w:pPr>
      <w:r>
        <w:t>[1] https://www.6wresearch.com/industry-report/brazil-strategic-consulting-market</w:t>
      </w:r>
    </w:p>
    <w:p>
      <w:pPr>
        <w:jc w:val="both"/>
      </w:pPr>
      <w:r>
        <w:t>[2] https://www.6wresearch.com/industry-report/brazil-consulting-service-market</w:t>
      </w:r>
    </w:p>
    <w:p>
      <w:pPr>
        <w:jc w:val="both"/>
      </w:pPr>
      <w:r>
        <w:t>[3] https://blog.marketresearch.com/8-top-consulting-industry-trends-to-watch-in-2024-and-beyond</w:t>
      </w:r>
    </w:p>
    <w:p>
      <w:pPr>
        <w:jc w:val="both"/>
      </w:pPr>
      <w:r>
        <w:t>[4] https://www.sortlist.com/s/innovation/brazil-br</w:t>
      </w:r>
    </w:p>
    <w:p>
      <w:pPr>
        <w:jc w:val="both"/>
      </w:pPr>
      <w:r>
        <w:t>[5] https://www.ey.com/en_br/services/consulting/technology-transformation</w:t>
      </w:r>
    </w:p>
    <w:p>
      <w:pPr>
        <w:jc w:val="both"/>
      </w:pPr>
      <w:r>
        <w:t>---</w:t>
      </w:r>
    </w:p>
    <w:p>
      <w:pPr>
        <w:pStyle w:val="Heading2"/>
      </w:pPr>
      <w:r>
        <w:t>Conclusion</w:t>
      </w:r>
    </w:p>
    <w:p>
      <w:pPr>
        <w:jc w:val="both"/>
      </w:pPr>
      <w:r>
        <w:t>The Brazilian consulting market, particularly in the realm of strategy consulting, is on the cusp of substantial growth, driven by technological advancements, digital transformation, and evolving consumer preferences. This report highlights the current market size, projected growth rates, and key drivers influencing the sector, including the increasing demand for innovation and sustainability. As firms navigate a complex competitive landscape characterized by both established players and emerging niche firms, understanding market dynamics and consumer insights will be crucial. The interplay of collaboration, customization, and technological integration will shape the future of consulting in Brazil, presenting both challenges and opportunities for firms aiming to enhance their strategic positioning.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Research Report - Innovation Strategy Consulting - Brazil</dc:title>
  <dc:subject/>
  <dc:creator>AI Research Assistant</dc:creator>
  <cp:keywords/>
  <dc:description>generated by python-docx</dc:description>
  <cp:lastModifiedBy/>
  <cp:revision>1</cp:revision>
  <dcterms:created xsi:type="dcterms:W3CDTF">2013-12-23T23:15:00Z</dcterms:created>
  <dcterms:modified xsi:type="dcterms:W3CDTF">2013-12-23T23:15:00Z</dcterms:modified>
  <cp:category/>
</cp:coreProperties>
</file>