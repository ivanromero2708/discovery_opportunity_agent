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Future of GLP-1 Agonists in the USA: A Comprehensive Overview</w:t>
      </w:r>
    </w:p>
    <w:p>
      <w:pPr>
        <w:pStyle w:val="Heading2"/>
      </w:pPr>
      <w:r>
        <w:t>Introduction</w:t>
      </w:r>
    </w:p>
    <w:p>
      <w:pPr>
        <w:jc w:val="both"/>
      </w:pPr>
      <w:r>
        <w:t>The GLP-1 receptor agonist market in the USA is witnessing unprecedented growth, driven by the rising prevalence of type 2 diabetes and obesity. This report delves into the current landscape of the GLP-1 agonist market, with a particular focus on semaglutide, a leading player in this therapeutic class. We explore market trends, segmentation, growth drivers, and challenges, alongside a competitive analysis of key players. Additionally, we highlight emerging innovations and consumer preferences that shape the market's future. As we navigate through these insights, the report aims to provide a comprehensive understanding of the opportunities and challenges within the GLP-1 agonist market, setting the stage for strategic decision-making in this dynamic sector.</w:t>
      </w:r>
    </w:p>
    <w:p>
      <w:pPr>
        <w:jc w:val="both"/>
      </w:pPr>
      <w:r>
        <w:t>---</w:t>
      </w:r>
    </w:p>
    <w:p>
      <w:pPr>
        <w:pStyle w:val="Heading2"/>
      </w:pPr>
      <w:r>
        <w:t>Semaglutide and the GLP-1 Agonist Market in the USA: Current Trends and Future Projections</w:t>
      </w:r>
    </w:p>
    <w:p>
      <w:pPr>
        <w:pStyle w:val="Heading3"/>
      </w:pPr>
      <w:r>
        <w:t>Market Overview</w:t>
      </w:r>
    </w:p>
    <w:p>
      <w:pPr>
        <w:jc w:val="both"/>
      </w:pPr>
      <w:r>
        <w:t>The GLP-1 receptor agonist market has emerged as a significant segment within the pharmaceutical industry, primarily driven by the increasing prevalence of type 2 diabetes and obesity. These conditions have become major public health concerns, necessitating effective therapeutic interventions. GLP-1 receptor agonists, including semaglutide, have gained prominence due to their efficacy in managing these conditions. The market size for GLP-1 receptor agonists was estimated at approximately USD 22.4 billion in 2022, with a projected compound annual growth rate (CAGR) of 9.6% from 2023 to 2032 [1]. This growth is attributed to the rising demand for effective diabetes management solutions and the expanding applications of these drugs in obesity treatment.</w:t>
      </w:r>
    </w:p>
    <w:p>
      <w:pPr>
        <w:pStyle w:val="Heading3"/>
      </w:pPr>
      <w:r>
        <w:t>Semaglutide: A Market Leader</w:t>
      </w:r>
    </w:p>
    <w:p>
      <w:pPr>
        <w:jc w:val="both"/>
      </w:pPr>
      <w:r>
        <w:t>Semaglutide, marketed under brand names such as Ozempic, Wegovy, and Rybelsus, has established itself as a leading GLP-1 receptor agonist. In 2023, semaglutide was the second best-selling drug globally, with total sales reaching $19.93 billion [2]. This success is largely due to its proven efficacy in reducing HbA1c levels and promoting weight loss in patients with type 2 diabetes and obesity [3]. The drug's versatility, available in both injectable and oral forms, has further contributed to its widespread adoption.</w:t>
      </w:r>
    </w:p>
    <w:p>
      <w:pPr>
        <w:pStyle w:val="Heading3"/>
      </w:pPr>
      <w:r>
        <w:t>Market Segmentation</w:t>
      </w:r>
    </w:p>
    <w:p>
      <w:pPr>
        <w:jc w:val="both"/>
      </w:pPr>
      <w:r>
        <w:t>The GLP-1 receptor agonist market is segmented based on drug class, route of administration, application, and distribution channels. Semaglutide, along with other drugs like dulaglutide and liraglutide, forms a significant part of this market. The primary route of administration for these drugs is parenteral, although oral formulations like Rybelsus are gaining traction [1]. The key applications of GLP-1 receptor agonists include the treatment of type 2 diabetes and obesity, with distribution occurring through hospital and retail channels.</w:t>
      </w:r>
    </w:p>
    <w:p>
      <w:pPr>
        <w:pStyle w:val="Heading3"/>
      </w:pPr>
      <w:r>
        <w:t>Growth Drivers</w:t>
      </w:r>
    </w:p>
    <w:p>
      <w:pPr>
        <w:jc w:val="both"/>
      </w:pPr>
      <w:r>
        <w:t>Several factors are driving the growth of the GLP-1 receptor agonist market. The increasing prevalence of type 2 diabetes and obesity is a major driver, as these conditions require effective management strategies. Additionally, the growing awareness of the benefits of GLP-1 receptor agonists in weight management and glycemic control is contributing to market expansion. Innovations in drug formulations, such as the development of oral GLP-1 delivery systems, are also enhancing the market's growth prospects [4].</w:t>
      </w:r>
    </w:p>
    <w:p>
      <w:pPr>
        <w:pStyle w:val="Heading3"/>
      </w:pPr>
      <w:r>
        <w:t>Market Challenges</w:t>
      </w:r>
    </w:p>
    <w:p>
      <w:pPr>
        <w:jc w:val="both"/>
      </w:pPr>
      <w:r>
        <w:t>Despite the promising growth trajectory, the GLP-1 receptor agonist market faces several challenges. The high cost of these medications can limit their accessibility, particularly in low-income regions. Additionally, the potential side effects associated with GLP-1 receptor agonists, such as gastrointestinal disturbances, may deter some patients from using these drugs. Regulatory hurdles and the need for extensive clinical trials to demonstrate safety and efficacy also pose challenges to market growth [5].</w:t>
      </w:r>
    </w:p>
    <w:p>
      <w:pPr>
        <w:pStyle w:val="Heading3"/>
      </w:pPr>
      <w:r>
        <w:t>Competitive Landscape</w:t>
      </w:r>
    </w:p>
    <w:p>
      <w:pPr>
        <w:jc w:val="both"/>
      </w:pPr>
      <w:r>
        <w:t>The GLP-1 receptor agonist market is characterized by intense competition among key players, including Novo Nordisk, Eli Lilly, AstraZeneca, and Sanofi. Novo Nordisk, the manufacturer of semaglutide, holds a significant market share due to its strong product portfolio and continuous innovation in drug development [6]. The competitive landscape is further shaped by strategic collaborations, mergers, and acquisitions aimed at expanding market presence and enhancing product offerings.</w:t>
      </w:r>
    </w:p>
    <w:p>
      <w:pPr>
        <w:pStyle w:val="Heading3"/>
      </w:pPr>
      <w:r>
        <w:t>Future Projections</w:t>
      </w:r>
    </w:p>
    <w:p>
      <w:pPr>
        <w:jc w:val="both"/>
      </w:pPr>
      <w:r>
        <w:t>Looking ahead, the GLP-1 receptor agonist market is expected to continue its robust growth, driven by ongoing research and development efforts and the introduction of new drug formulations. The market is projected to reach USD 49.3 billion by 2035, with a CAGR of 11.1% from 2024 to 2035 [7]. The increasing focus on personalized medicine and the integration of digital health technologies in diabetes management are likely to create new opportunities for market expansion.</w:t>
      </w:r>
    </w:p>
    <w:p>
      <w:pPr>
        <w:pStyle w:val="Heading3"/>
      </w:pPr>
      <w:r>
        <w:t>Sources</w:t>
      </w:r>
    </w:p>
    <w:p>
      <w:pPr>
        <w:jc w:val="both"/>
      </w:pPr>
      <w:r>
        <w:t>[1] https://www.gminsights.com/industry-analysis/glp-1-receptor-agonist-market</w:t>
      </w:r>
    </w:p>
    <w:p>
      <w:pPr>
        <w:jc w:val="both"/>
      </w:pPr>
      <w:r>
        <w:t>[2] https://www.drugdiscoverytrends.com/glp-1-receptor-agonist-clinical-trials-semaglutide-leads/</w:t>
      </w:r>
    </w:p>
    <w:p>
      <w:pPr>
        <w:jc w:val="both"/>
      </w:pPr>
      <w:r>
        <w:t>[3] https://diabetesjournals.org/diabetes/article/73/Supplement_1/1708-P/156239/1708-P-Effect-of-Oral-Semaglutide-in-Glycemic</w:t>
      </w:r>
    </w:p>
    <w:p>
      <w:pPr>
        <w:jc w:val="both"/>
      </w:pPr>
      <w:r>
        <w:t>[4] https://www.clinicaleffects.com/blog/glucagon-like-peptide-1/</w:t>
      </w:r>
    </w:p>
    <w:p>
      <w:pPr>
        <w:jc w:val="both"/>
      </w:pPr>
      <w:r>
        <w:t>[5] https://www.mordorintelligence.com/industry-reports/north-america-glucagon-like-peptide-1-agonists-market</w:t>
      </w:r>
    </w:p>
    <w:p>
      <w:pPr>
        <w:jc w:val="both"/>
      </w:pPr>
      <w:r>
        <w:t>[6] https://www.mordorintelligence.com/industry-reports/glucagon-like-peptide-1-agonists-market/market-trends</w:t>
      </w:r>
    </w:p>
    <w:p>
      <w:pPr>
        <w:jc w:val="both"/>
      </w:pPr>
      <w:r>
        <w:t>[7] https://www.globenewswire.com/news-release/2024/10/01/2955841/0/en/49-3-Bn-GLP-1-Markets-2024-2035-with-Boehringer-Ingelheim-Eli-Lilly-Novo-Nordisk-Dominating.html</w:t>
      </w:r>
    </w:p>
    <w:p>
      <w:pPr>
        <w:pStyle w:val="Heading2"/>
      </w:pPr>
      <w:r>
        <w:t>Regional Opportunities and Challenges in the U.S. GLP-1 Agonist Market</w:t>
      </w:r>
    </w:p>
    <w:p>
      <w:pPr>
        <w:pStyle w:val="Heading3"/>
      </w:pPr>
      <w:r>
        <w:t>Sources</w:t>
      </w:r>
    </w:p>
    <w:p>
      <w:pPr>
        <w:jc w:val="both"/>
      </w:pPr>
      <w:r>
        <w:t>[1] https://www.coherentmarketinsights.com/market-insight/glp-1-receptor-agonist-market-4632/regional-analysis</w:t>
      </w:r>
    </w:p>
    <w:p>
      <w:pPr>
        <w:jc w:val="both"/>
      </w:pPr>
      <w:r>
        <w:t>[2] https://www.grandviewresearch.com/industry-analysis/glp-1-receptor-agonist-market</w:t>
      </w:r>
    </w:p>
    <w:p>
      <w:pPr>
        <w:jc w:val="both"/>
      </w:pPr>
      <w:r>
        <w:t>[3] https://www.precisionbusinessinsights.com/market-reports/glp-1-agonists-market</w:t>
      </w:r>
    </w:p>
    <w:p>
      <w:pPr>
        <w:jc w:val="both"/>
      </w:pPr>
      <w:r>
        <w:t>[4] https://pmc.ncbi.nlm.nih.gov/articles/PMC11581057/</w:t>
      </w:r>
    </w:p>
    <w:p>
      <w:pPr>
        <w:jc w:val="both"/>
      </w:pPr>
      <w:r>
        <w:t>[5] https://www.researchgate.net/publication/385474788_Racial_and_Ethnic_Disparities_in_Prescribing_of_GLP-1_Receptor_Agonists_in_the_United_States_A_Retrospective_Cohort_Analysis</w:t>
      </w:r>
    </w:p>
    <w:p>
      <w:pPr>
        <w:jc w:val="both"/>
      </w:pPr>
      <w:r>
        <w:t>[6] https://jamanetwork.com/journals/jama-health-forum/fullarticle/2787276</w:t>
      </w:r>
    </w:p>
    <w:p>
      <w:pPr>
        <w:jc w:val="both"/>
      </w:pPr>
      <w:r>
        <w:t>[7] https://pubmed.ncbi.nlm.nih.gov/39833406/</w:t>
      </w:r>
    </w:p>
    <w:p>
      <w:pPr>
        <w:jc w:val="both"/>
      </w:pPr>
      <w:r>
        <w:t>[8] https://www.iqvia.com/locations/united-states/blogs/2023/08/transitional-assistance-programs-in-the-glp1-market</w:t>
      </w:r>
    </w:p>
    <w:p>
      <w:pPr>
        <w:jc w:val="both"/>
      </w:pPr>
      <w:r>
        <w:t>[9] https://www.hfma.org/payment-reimbursement-and-managed-care/medicare-medicaid-are-set-to-cover-glp-1-drugs-under-a-biden-administration-proposal/</w:t>
      </w:r>
    </w:p>
    <w:p>
      <w:pPr>
        <w:jc w:val="both"/>
      </w:pPr>
      <w:r>
        <w:t>[10] https://www.towardshealthcare.com/insights/glp-1-receptor-agonist-market-sizing</w:t>
      </w:r>
    </w:p>
    <w:p>
      <w:pPr>
        <w:jc w:val="both"/>
      </w:pPr>
      <w:r>
        <w:t>[11] https://www.metatechinsights.com/industry-insights/glp-1-receptor-agonist-market-1573</w:t>
      </w:r>
    </w:p>
    <w:p>
      <w:pPr>
        <w:pStyle w:val="Heading3"/>
      </w:pPr>
      <w:r>
        <w:t>Market Overview</w:t>
      </w:r>
    </w:p>
    <w:p>
      <w:pPr>
        <w:jc w:val="both"/>
      </w:pPr>
      <w:r>
        <w:t>The GLP-1 receptor agonist market in the United States is a dynamic and rapidly evolving sector, driven by the increasing prevalence of type 2 diabetes and obesity. The market is characterized by a robust growth trajectory, with North America, particularly the U.S., holding a significant share due to its advanced healthcare infrastructure and the availability of cutting-edge treatment options [1]. The market size was valued at USD 11.3 billion in 2019 and is projected to grow at a compound annual growth rate (CAGR) of 6.1% from 2020 to 2027 [2]. This growth is supported by the introduction of new products and the expansion of existing ones, such as Mounjaro, which has gained popularity since its launch in 2022 [8].</w:t>
      </w:r>
    </w:p>
    <w:p>
      <w:pPr>
        <w:pStyle w:val="Heading3"/>
      </w:pPr>
      <w:r>
        <w:t>Regional Analysis</w:t>
      </w:r>
    </w:p>
    <w:p>
      <w:pPr>
        <w:jc w:val="both"/>
      </w:pPr>
      <w:r>
        <w:t>#### North America</w:t>
      </w:r>
    </w:p>
    <w:p>
      <w:pPr>
        <w:jc w:val="both"/>
      </w:pPr>
      <w:r>
        <w:t>North America, led by the United States, dominates the global GLP-1 receptor agonist market, with an estimated market share of 40.2% projected for 2024 [1]. The region's leadership is attributed to its well-established healthcare system, significant investments in research and development, and a high prevalence of type 2 diabetes [3]. The U.S. market alone was valued at USD 8,868.7 million in 2020 and has shown a remarkable growth rate of 30.8% over the historic years (2020-2022), reaching USD 15,181.7 million by 2022 [3]. This growth is expected to continue at a CAGR of 17% over the forecast period, driven by the increasing demand for effective diabetes management solutions and favorable government policies [10].</w:t>
      </w:r>
    </w:p>
    <w:p>
      <w:pPr>
        <w:jc w:val="both"/>
      </w:pPr>
      <w:r>
        <w:t>#### Key Regional Insights</w:t>
      </w:r>
    </w:p>
    <w:p>
      <w:pPr>
        <w:jc w:val="both"/>
      </w:pPr>
      <w:r>
        <w:t>1. **Healthcare Infrastructure and Innovation**: The U.S. boasts a highly developed healthcare infrastructure, which facilitates the adoption of advanced treatment options such as GLP-1 receptor agonists. The presence of leading pharmaceutical companies like Eli Lilly, Sanofi, and Novo Nordisk further strengthens the market [2].</w:t>
      </w:r>
    </w:p>
    <w:p>
      <w:pPr>
        <w:jc w:val="both"/>
      </w:pPr>
      <w:r>
        <w:t>2. **Regulatory Environment**: The regulatory landscape in the U.S. is evolving, with recent proposals to include GLP-1 receptor agonists under Medicare and Medicaid coverage for obesity treatment, potentially expanding the market's reach [9].</w:t>
      </w:r>
    </w:p>
    <w:p>
      <w:pPr>
        <w:jc w:val="both"/>
      </w:pPr>
      <w:r>
        <w:t>3. **Cultural and Socioeconomic Factors**: The U.S. market is influenced by cultural and socioeconomic factors, including racial and ethnic disparities in the prescription of GLP-1 receptor agonists. Studies have shown variations in prescription rates among different demographic groups, highlighting the need for targeted interventions to ensure equitable access to these medications [5][6].</w:t>
      </w:r>
    </w:p>
    <w:p>
      <w:pPr>
        <w:jc w:val="both"/>
      </w:pPr>
      <w:r>
        <w:t>4. **Market Challenges**: Despite the market's growth potential, challenges such as high drug costs and limited awareness among certain population segments persist. Addressing these issues through educational initiatives and pricing strategies could enhance market penetration [7].</w:t>
      </w:r>
    </w:p>
    <w:p>
      <w:pPr>
        <w:pStyle w:val="Heading3"/>
      </w:pPr>
      <w:r>
        <w:t>Comparative Analysis</w:t>
      </w:r>
    </w:p>
    <w:p>
      <w:pPr>
        <w:jc w:val="both"/>
      </w:pPr>
      <w:r>
        <w:t>The U.S. GLP-1 receptor agonist market presents a unique landscape compared to other regions. While North America leads in terms of market share and growth rate, other regions like Europe and Asia Pacific are also witnessing significant developments. For instance, the European market is characterized by stringent regulatory standards and a focus on cost-effective healthcare solutions, while the Asia Pacific region is experiencing rapid growth due to increasing healthcare expenditure and rising diabetes prevalence [2].</w:t>
      </w:r>
    </w:p>
    <w:p>
      <w:pPr>
        <w:pStyle w:val="Heading3"/>
      </w:pPr>
      <w:r>
        <w:t>Opportunities for Growth</w:t>
      </w:r>
    </w:p>
    <w:p>
      <w:pPr>
        <w:jc w:val="both"/>
      </w:pPr>
      <w:r>
        <w:t>1. **Expansion of Indications**: The potential expansion of GLP-1 receptor agonists' indications to include weight management and cardiovascular disease risk reduction presents a significant growth opportunity. This expansion could attract a broader patient base and drive market growth [11].</w:t>
      </w:r>
    </w:p>
    <w:p>
      <w:pPr>
        <w:jc w:val="both"/>
      </w:pPr>
      <w:r>
        <w:t>2. **Technological Advancements**: Innovations in drug delivery methods, such as oral and transdermal formulations, are expected to enhance patient compliance and expand the market [11].</w:t>
      </w:r>
    </w:p>
    <w:p>
      <w:pPr>
        <w:jc w:val="both"/>
      </w:pPr>
      <w:r>
        <w:t>3. **Strategic Collaborations**: Collaborations between pharmaceutical companies and healthcare providers can facilitate the development of comprehensive diabetes management programs, improving patient outcomes and driving market growth [8].</w:t>
      </w:r>
    </w:p>
    <w:p>
      <w:pPr>
        <w:jc w:val="both"/>
      </w:pPr>
      <w:r>
        <w:t>4. **Government Initiatives**: Government initiatives aimed at combating diabetes and obesity, such as public awareness campaigns and subsidies for diabetes medications, can further stimulate market growth [10].</w:t>
      </w:r>
    </w:p>
    <w:p>
      <w:pPr>
        <w:pStyle w:val="Heading3"/>
      </w:pPr>
      <w:r>
        <w:t>Conclusion</w:t>
      </w:r>
    </w:p>
    <w:p>
      <w:pPr>
        <w:jc w:val="both"/>
      </w:pPr>
      <w:r>
        <w:t>The U.S. GLP-1 receptor agonist market is poised for substantial growth, driven by a combination of advanced healthcare infrastructure, regulatory support, and increasing demand for effective diabetes management solutions. However, addressing challenges such as cost barriers and disparities in access will be crucial to realizing the market's full potential. By leveraging opportunities for innovation and collaboration, stakeholders can enhance the market's growth trajectory and improve health outcomes for patients across the United States.</w:t>
      </w:r>
    </w:p>
    <w:p>
      <w:pPr>
        <w:pStyle w:val="Heading2"/>
      </w:pPr>
      <w:r>
        <w:t>Competitive Structure of the GLP-1 Agonist Market in the USA: Focus on Semaglutide</w:t>
      </w:r>
    </w:p>
    <w:p>
      <w:pPr>
        <w:pStyle w:val="Heading3"/>
      </w:pPr>
      <w:r>
        <w:t>Sources</w:t>
      </w:r>
    </w:p>
    <w:p>
      <w:pPr>
        <w:jc w:val="both"/>
      </w:pPr>
      <w:r>
        <w:t>[1] https://www.grandviewresearch.com/horizon/outlook/glp-1-receptor-agonist-market/united-states</w:t>
      </w:r>
    </w:p>
    <w:p>
      <w:pPr>
        <w:jc w:val="both"/>
      </w:pPr>
      <w:r>
        <w:t>[2] https://www.globenewswire.com/en/news-release/2023/06/13/2687700/0/en/GLP-1-Receptor-Agonist-Market-to-reach-USD-55-8-billion-by-2032-Says-Graphical-Research-Powered-by-GMI.html</w:t>
      </w:r>
    </w:p>
    <w:p>
      <w:pPr>
        <w:jc w:val="both"/>
      </w:pPr>
      <w:r>
        <w:t>[3] https://finance.yahoo.com/news/glucagon-peptide-1-glp-1-162400942.html</w:t>
      </w:r>
    </w:p>
    <w:p>
      <w:pPr>
        <w:jc w:val="both"/>
      </w:pPr>
      <w:r>
        <w:t>[4] https://www.mordorintelligence.com/industry-reports/glucagon-like-peptide-1-agonists-market/market-trends</w:t>
      </w:r>
    </w:p>
    <w:p>
      <w:pPr>
        <w:jc w:val="both"/>
      </w:pPr>
      <w:r>
        <w:t>[5] https://www.precisionbusinessinsights.com/market-reports/glp-1-agonists-market</w:t>
      </w:r>
    </w:p>
    <w:p>
      <w:pPr>
        <w:jc w:val="both"/>
      </w:pPr>
      <w:r>
        <w:t>[6] https://www.gminsights.com/industry-analysis/glp-1-receptor-agonist-market</w:t>
      </w:r>
    </w:p>
    <w:p>
      <w:pPr>
        <w:jc w:val="both"/>
      </w:pPr>
      <w:r>
        <w:t>[7] https://www.researchandmarkets.com/report/glp-1-receptor-agonist</w:t>
      </w:r>
    </w:p>
    <w:p>
      <w:pPr>
        <w:jc w:val="both"/>
      </w:pPr>
      <w:r>
        <w:t>[8] https://www.mordorintelligence.com/industry-reports/glucagon-like-peptide-1-agonists-market</w:t>
      </w:r>
    </w:p>
    <w:p>
      <w:pPr>
        <w:pStyle w:val="Heading3"/>
      </w:pPr>
      <w:r>
        <w:t>Market Overview</w:t>
      </w:r>
    </w:p>
    <w:p>
      <w:pPr>
        <w:jc w:val="both"/>
      </w:pPr>
      <w:r>
        <w:t>The GLP-1 receptor agonist market in the United States is a significant segment of the global pharmaceutical industry, with the U.S. accounting for 72.3% of the global market revenue in 2023 [1]. This market is primarily driven by the increasing prevalence of type 2 diabetes and obesity, which are major health concerns in the country. The market is characterized by a diverse range of products, including both injectable and oral formulations, with semaglutide being a prominent player in this space.</w:t>
      </w:r>
    </w:p>
    <w:p>
      <w:pPr>
        <w:pStyle w:val="Heading3"/>
      </w:pPr>
      <w:r>
        <w:t>Market Segmentation and Key Players</w:t>
      </w:r>
    </w:p>
    <w:p>
      <w:pPr>
        <w:jc w:val="both"/>
      </w:pPr>
      <w:r>
        <w:t>The U.S. GLP-1 receptor agonist market is segmented based on various products, including Ozempic (semaglutide), Trulicity, Mounjaro (tirzepatide), Wegovy (semaglutide), Rybelsus (oral semaglutide), Saxenda, Victoza (liraglutide), and others [1]. Among these, semaglutide, marketed under the brand names Ozempic and Wegovy, has gained significant traction due to its efficacy in managing blood glucose levels and promoting weight loss.</w:t>
      </w:r>
    </w:p>
    <w:p>
      <w:pPr>
        <w:jc w:val="both"/>
      </w:pPr>
      <w:r>
        <w:t>Key players in the market include Novo Nordisk, Eli Lilly, and AstraZeneca, with Novo Nordisk being a dominant force due to its extensive portfolio of GLP-1 receptor agonists, including semaglutide [8]. The competitive landscape is shaped by these companies' efforts to innovate and expand their product offerings to capture a larger market share.</w:t>
      </w:r>
    </w:p>
    <w:p>
      <w:pPr>
        <w:pStyle w:val="Heading3"/>
      </w:pPr>
      <w:r>
        <w:t>Market Dynamics</w:t>
      </w:r>
    </w:p>
    <w:p>
      <w:pPr>
        <w:jc w:val="both"/>
      </w:pPr>
      <w:r>
        <w:t>#### Growth Drivers</w:t>
      </w:r>
    </w:p>
    <w:p>
      <w:pPr>
        <w:jc w:val="both"/>
      </w:pPr>
      <w:r>
        <w:t>The growth of the GLP-1 receptor agonist market in the U.S. is fueled by several factors, including the rising prevalence of type 2 diabetes and obesity, advancements in drug formulations, and increasing awareness among healthcare professionals and patients about the benefits of GLP-1 receptor agonists [5]. The introduction of oral formulations, such as Rybelsus, has also contributed to market expansion by offering a convenient alternative to injectable therapies [1].</w:t>
      </w:r>
    </w:p>
    <w:p>
      <w:pPr>
        <w:jc w:val="both"/>
      </w:pPr>
      <w:r>
        <w:t>#### Challenges</w:t>
      </w:r>
    </w:p>
    <w:p>
      <w:pPr>
        <w:jc w:val="both"/>
      </w:pPr>
      <w:r>
        <w:t>Despite the positive growth trajectory, the market faces challenges such as high drug costs, stringent regulatory requirements, and competition from alternative therapies [6]. Additionally, the market's reliance on a few key players raises concerns about market consolidation and the potential for reduced competition.</w:t>
      </w:r>
    </w:p>
    <w:p>
      <w:pPr>
        <w:pStyle w:val="Heading3"/>
      </w:pPr>
      <w:r>
        <w:t>Competitive Analysis</w:t>
      </w:r>
    </w:p>
    <w:p>
      <w:pPr>
        <w:jc w:val="both"/>
      </w:pPr>
      <w:r>
        <w:t>#### Market Concentration</w:t>
      </w:r>
    </w:p>
    <w:p>
      <w:pPr>
        <w:jc w:val="both"/>
      </w:pPr>
      <w:r>
        <w:t>The Herfindahl-Hirschman Index (HHI) and the Concentration Ratio (CR4) are useful metrics for assessing market concentration. The HHI for the U.S. GLP-1 receptor agonist market indicates a moderate level of concentration, suggesting that while a few companies dominate the market, there is still room for competition [7]. The CR4, which measures the market share of the top four firms, further supports this finding, highlighting the significant influence of leading companies like Novo Nordisk and Eli Lilly.</w:t>
      </w:r>
    </w:p>
    <w:p>
      <w:pPr>
        <w:jc w:val="both"/>
      </w:pPr>
      <w:r>
        <w:t>#### Market Fragmentation</w:t>
      </w:r>
    </w:p>
    <w:p>
      <w:pPr>
        <w:jc w:val="both"/>
      </w:pPr>
      <w:r>
        <w:t>While the market is moderately concentrated, it is not highly fragmented. The presence of a few dominant players with substantial market shares suggests a trend towards consolidation. However, the entry of new products and the expansion of existing product lines could lead to increased fragmentation in the future [4].</w:t>
      </w:r>
    </w:p>
    <w:p>
      <w:pPr>
        <w:pStyle w:val="Heading3"/>
      </w:pPr>
      <w:r>
        <w:t>Strategic Insights</w:t>
      </w:r>
    </w:p>
    <w:p>
      <w:pPr>
        <w:jc w:val="both"/>
      </w:pPr>
      <w:r>
        <w:t>#### Innovation and Product Development</w:t>
      </w:r>
    </w:p>
    <w:p>
      <w:pPr>
        <w:jc w:val="both"/>
      </w:pPr>
      <w:r>
        <w:t>To maintain a competitive edge, companies in the GLP-1 receptor agonist market are focusing on innovation and product development. This includes the development of new formulations, such as oral semaglutide, and the exploration of additional therapeutic indications beyond diabetes and obesity [3]. Companies are also investing in research and development to enhance the efficacy and safety profiles of their products.</w:t>
      </w:r>
    </w:p>
    <w:p>
      <w:pPr>
        <w:jc w:val="both"/>
      </w:pPr>
      <w:r>
        <w:t>#### Market Expansion</w:t>
      </w:r>
    </w:p>
    <w:p>
      <w:pPr>
        <w:jc w:val="both"/>
      </w:pPr>
      <w:r>
        <w:t>Expanding market reach through strategic partnerships and collaborations is another key strategy employed by market players. By partnering with healthcare providers and leveraging digital health technologies, companies can enhance patient engagement and improve treatment outcomes [2].</w:t>
      </w:r>
    </w:p>
    <w:p>
      <w:pPr>
        <w:jc w:val="both"/>
      </w:pPr>
      <w:r>
        <w:t>#### Regulatory Considerations</w:t>
      </w:r>
    </w:p>
    <w:p>
      <w:pPr>
        <w:jc w:val="both"/>
      </w:pPr>
      <w:r>
        <w:t>Navigating the complex regulatory landscape is crucial for market success. Companies must ensure compliance with FDA regulations and stay abreast of changes in healthcare policies that could impact market dynamics [6]. Engaging with regulatory bodies and participating in industry forums can help companies anticipate and adapt to regulatory shifts.</w:t>
      </w:r>
    </w:p>
    <w:p>
      <w:pPr>
        <w:pStyle w:val="Heading3"/>
      </w:pPr>
      <w:r>
        <w:t>Conclusion</w:t>
      </w:r>
    </w:p>
    <w:p>
      <w:pPr>
        <w:jc w:val="both"/>
      </w:pPr>
      <w:r>
        <w:t>The U.S. GLP-1 receptor agonist market is poised for continued growth, driven by the increasing prevalence of diabetes and obesity, as well as ongoing innovations in drug development. While the market is moderately concentrated, the potential for increased fragmentation exists as new players enter the market and existing companies expand their product offerings. By focusing on innovation, strategic partnerships, and regulatory compliance, companies can capitalize on the opportunities in this dynamic market.</w:t>
      </w:r>
    </w:p>
    <w:p>
      <w:pPr>
        <w:pStyle w:val="Heading2"/>
      </w:pPr>
      <w:r>
        <w:t>Unveiling Emerging Trends and Innovations in the U.S. GLP-1 Agonist Market: A Focus on Semaglutide</w:t>
      </w:r>
    </w:p>
    <w:p>
      <w:pPr>
        <w:pStyle w:val="Heading3"/>
      </w:pPr>
      <w:r>
        <w:t>Sources</w:t>
      </w:r>
    </w:p>
    <w:p>
      <w:pPr>
        <w:jc w:val="both"/>
      </w:pPr>
      <w:r>
        <w:t>[1] https://www.grandviewresearch.com/horizon/outlook/glp-1-receptor-agonist-market/united-states</w:t>
      </w:r>
    </w:p>
    <w:p>
      <w:pPr>
        <w:jc w:val="both"/>
      </w:pPr>
      <w:r>
        <w:t>[2] https://finance.yahoo.com/news/glucagon-peptide-1-glp-1-113000114.html</w:t>
      </w:r>
    </w:p>
    <w:p>
      <w:pPr>
        <w:jc w:val="both"/>
      </w:pPr>
      <w:r>
        <w:t>[3] https://www.bmj.com/content/386/bmj.q1645</w:t>
      </w:r>
    </w:p>
    <w:p>
      <w:pPr>
        <w:jc w:val="both"/>
      </w:pPr>
      <w:r>
        <w:t>[4] https://www.gminsights.com/industry-analysis/glp-1-receptor-agonist-market</w:t>
      </w:r>
    </w:p>
    <w:p>
      <w:pPr>
        <w:jc w:val="both"/>
      </w:pPr>
      <w:r>
        <w:t>[5] https://www.rootsanalysis.com/reports/glp-1-market.html</w:t>
      </w:r>
    </w:p>
    <w:p>
      <w:pPr>
        <w:jc w:val="both"/>
      </w:pPr>
      <w:r>
        <w:t>[6] https://www.grandviewresearch.com/industry-analysis/glp-1-receptor-agonist-market</w:t>
      </w:r>
    </w:p>
    <w:p>
      <w:pPr>
        <w:jc w:val="both"/>
      </w:pPr>
      <w:r>
        <w:t>[7] https://www.metatechinsights.com/industry-insights/glp-1-receptor-agonist-market-1573</w:t>
      </w:r>
    </w:p>
    <w:p>
      <w:pPr>
        <w:jc w:val="both"/>
      </w:pPr>
      <w:r>
        <w:t>[8] https://www.imarcgroup.com/glp-1-receptor-agonist-market</w:t>
      </w:r>
    </w:p>
    <w:p>
      <w:pPr>
        <w:jc w:val="both"/>
      </w:pPr>
      <w:r>
        <w:t>[9] https://www.nature.com/articles/s41598-024-75965-2</w:t>
      </w:r>
    </w:p>
    <w:p>
      <w:pPr>
        <w:jc w:val="both"/>
      </w:pPr>
      <w:r>
        <w:t>[10] https://pmc.ncbi.nlm.nih.gov/articles/PMC11441540/</w:t>
      </w:r>
    </w:p>
    <w:p>
      <w:pPr>
        <w:jc w:val="both"/>
      </w:pPr>
      <w:r>
        <w:t>[11] https://pmc.ncbi.nlm.nih.gov/articles/PMC7082439/</w:t>
      </w:r>
    </w:p>
    <w:p>
      <w:pPr>
        <w:pStyle w:val="Heading3"/>
      </w:pPr>
      <w:r>
        <w:t>Market Overview</w:t>
      </w:r>
    </w:p>
    <w:p>
      <w:pPr>
        <w:jc w:val="both"/>
      </w:pPr>
      <w:r>
        <w:t>The GLP-1 receptor agonist market in the United States is a significant segment of the global pharmaceutical industry, with the U.S. accounting for 72.3% of the global market share in 2023 [1]. This market is characterized by a diverse range of products, including Ozempic (semaglutide), Trulicity, Mounjaro (tirzepatide), Wegovy (semaglutide), Rybelsus (oral semaglutide), Saxenda, Victoza (liraglutide), and others [1]. The market's growth trajectory is supported by the increasing prevalence of type 2 diabetes and obesity, which are primary indications for GLP-1 receptor agonists [4].</w:t>
      </w:r>
    </w:p>
    <w:p>
      <w:pPr>
        <w:pStyle w:val="Heading3"/>
      </w:pPr>
      <w:r>
        <w:t>Key Market Trends</w:t>
      </w:r>
    </w:p>
    <w:p>
      <w:pPr>
        <w:jc w:val="both"/>
      </w:pPr>
      <w:r>
        <w:t>#### 1. Rising Demand for Semaglutide</w:t>
      </w:r>
    </w:p>
    <w:p>
      <w:pPr>
        <w:jc w:val="both"/>
      </w:pPr>
      <w:r>
        <w:t>Semaglutide, marketed under brand names such as Ozempic and Wegovy, has emerged as a leading product in the GLP-1 receptor agonist market. Its efficacy in managing type 2 diabetes and promoting weight loss has driven its popularity among healthcare providers and patients alike [10]. The introduction of oral semaglutide (Rybelsus) has further expanded its reach, offering a convenient alternative to injectable formulations [11].</w:t>
      </w:r>
    </w:p>
    <w:p>
      <w:pPr>
        <w:jc w:val="both"/>
      </w:pPr>
      <w:r>
        <w:t>#### 2. Expanding Indications Beyond Diabetes</w:t>
      </w:r>
    </w:p>
    <w:p>
      <w:pPr>
        <w:jc w:val="both"/>
      </w:pPr>
      <w:r>
        <w:t>A notable trend in the GLP-1 receptor agonist market is the expansion of indications beyond diabetes management. The use of these drugs for weight management in patients without diabetes has seen a significant increase, with the number of such patients rising from 21,000 in 2019 to over 174,000 in 2023 [3]. This trend highlights the growing recognition of GLP-1 receptor agonists as effective tools for addressing obesity, a major public health concern in the U.S.</w:t>
      </w:r>
    </w:p>
    <w:p>
      <w:pPr>
        <w:jc w:val="both"/>
      </w:pPr>
      <w:r>
        <w:t>#### 3. Technological Innovations and Delivery Modes</w:t>
      </w:r>
    </w:p>
    <w:p>
      <w:pPr>
        <w:jc w:val="both"/>
      </w:pPr>
      <w:r>
        <w:t>The development of novel delivery modes, such as oral and transdermal formulations, is transforming the GLP-1 receptor agonist market. These innovations aim to improve patient compliance and expand the therapeutic applications of these drugs [7]. The success of oral semaglutide in clinical trials underscores the potential of these new delivery methods to enhance the accessibility and convenience of GLP-1 receptor agonist therapies [11].</w:t>
      </w:r>
    </w:p>
    <w:p>
      <w:pPr>
        <w:jc w:val="both"/>
      </w:pPr>
      <w:r>
        <w:t>#### 4. Competitive Landscape and Market Dynamics</w:t>
      </w:r>
    </w:p>
    <w:p>
      <w:pPr>
        <w:jc w:val="both"/>
      </w:pPr>
      <w:r>
        <w:t>The U.S. GLP-1 receptor agonist market is highly competitive, with key players including Novo Nordisk, Eli Lilly, and AstraZeneca [6]. These companies are investing heavily in research and development to maintain their market positions and capitalize on emerging opportunities. The competitive landscape is further shaped by strategic collaborations and partnerships aimed at expanding product portfolios and enhancing market reach [8].</w:t>
      </w:r>
    </w:p>
    <w:p>
      <w:pPr>
        <w:pStyle w:val="Heading3"/>
      </w:pPr>
      <w:r>
        <w:t>Impact of Market Trends</w:t>
      </w:r>
    </w:p>
    <w:p>
      <w:pPr>
        <w:jc w:val="both"/>
      </w:pPr>
      <w:r>
        <w:t>#### 1. Economic Implications</w:t>
      </w:r>
    </w:p>
    <w:p>
      <w:pPr>
        <w:jc w:val="both"/>
      </w:pPr>
      <w:r>
        <w:t>The GLP-1 receptor agonist market is poised for substantial growth, with projections indicating a market size of USD 21.2 billion by 2032, growing at a CAGR of 7.8% [2]. This growth is driven by the increasing adoption of GLP-1 receptor agonists for both diabetes and obesity management, as well as the introduction of innovative products and delivery methods [4].</w:t>
      </w:r>
    </w:p>
    <w:p>
      <w:pPr>
        <w:jc w:val="both"/>
      </w:pPr>
      <w:r>
        <w:t>#### 2. Healthcare Outcomes</w:t>
      </w:r>
    </w:p>
    <w:p>
      <w:pPr>
        <w:jc w:val="both"/>
      </w:pPr>
      <w:r>
        <w:t>The expanding use of GLP-1 receptor agonists for weight management and other non-diabetic indications is expected to have a positive impact on healthcare outcomes. By addressing obesity and related comorbidities, these drugs can contribute to improved quality of life and reduced healthcare costs [9]. The proven efficacy of semaglutide in reducing cardiovascular risk further underscores its potential to enhance patient outcomes [10].</w:t>
      </w:r>
    </w:p>
    <w:p>
      <w:pPr>
        <w:jc w:val="both"/>
      </w:pPr>
      <w:r>
        <w:t>#### 3. Regulatory and Policy Considerations</w:t>
      </w:r>
    </w:p>
    <w:p>
      <w:pPr>
        <w:jc w:val="both"/>
      </w:pPr>
      <w:r>
        <w:t>The growing market for GLP-1 receptor agonists has prompted regulatory bodies to evaluate the safety and efficacy of these drugs for new indications. This regulatory scrutiny is essential to ensure that the benefits of these therapies are maximized while minimizing potential risks [5]. Policymakers are also considering the implications of expanding access to these drugs, particularly in the context of rising healthcare costs and the need for cost-effective treatment options [8].</w:t>
      </w:r>
    </w:p>
    <w:p>
      <w:pPr>
        <w:pStyle w:val="Heading3"/>
      </w:pPr>
      <w:r>
        <w:t>Conclusion</w:t>
      </w:r>
    </w:p>
    <w:p>
      <w:pPr>
        <w:jc w:val="both"/>
      </w:pPr>
      <w:r>
        <w:t>The U.S. GLP-1 receptor agonist market is characterized by dynamic growth and innovation, driven by the increasing prevalence of diabetes and obesity, as well as the development of novel therapeutic applications and delivery methods. Semaglutide, in particular, stands out as a key driver of market expansion, with its proven efficacy and versatility positioning it as a cornerstone of modern metabolic disease management. As the market continues to evolve, stakeholders must navigate a complex landscape of regulatory, economic, and healthcare considerations to fully realize the potential of GLP-1 receptor agonists in improving patient outcomes and addressing public health challenges.</w:t>
      </w:r>
    </w:p>
    <w:p>
      <w:pPr>
        <w:pStyle w:val="Heading2"/>
      </w:pPr>
      <w:r>
        <w:t>Understanding Consumer Preferences and Unmet Needs in the U.S. GLP-1 Agonist Market: A Focus on Semaglutide</w:t>
      </w:r>
    </w:p>
    <w:p>
      <w:pPr>
        <w:pStyle w:val="Heading3"/>
      </w:pPr>
      <w:r>
        <w:t>Market Overview</w:t>
      </w:r>
    </w:p>
    <w:p>
      <w:pPr>
        <w:jc w:val="both"/>
      </w:pPr>
      <w:r>
        <w:t>The GLP-1 receptor agonist market in the United States is a significant segment of the global pharmaceutical industry, accounting for 72.3% of the global market share in 2023 [1]. This market is characterized by a diverse range of products, including Ozempic (semaglutide), Trulicity, Mounjaro (tirzepatide), Wegovy (semaglutide), Rybelsus (oral semaglutide), Saxenda, Victoza (liraglutide), and Zepbound, among others. The U.S. market has been segmented based on these products, with detailed revenue growth projections from 2018 to 2030 [1]. The market's growth is driven by the increasing prevalence of type 2 diabetes, a robust healthcare infrastructure, and substantial investments in research and development [2].</w:t>
      </w:r>
    </w:p>
    <w:p>
      <w:pPr>
        <w:pStyle w:val="Heading3"/>
      </w:pPr>
      <w:r>
        <w:t>Consumer Preferences and Behavioral Patterns</w:t>
      </w:r>
    </w:p>
    <w:p>
      <w:pPr>
        <w:jc w:val="both"/>
      </w:pPr>
      <w:r>
        <w:t>#### Adoption and Usage Trends</w:t>
      </w:r>
    </w:p>
    <w:p>
      <w:pPr>
        <w:jc w:val="both"/>
      </w:pPr>
      <w:r>
        <w:t>The adoption of GLP-1 receptor agonists, particularly semaglutide, has been on the rise due to their effectiveness in managing type 2 diabetes and aiding weight loss. Over 75% of family and internal medicine physicians have prescribed these medications for weight loss, highlighting their growing acceptance in clinical practice [6]. However, despite high adherence rates during clinical trials, real-world adherence is notably lower, indicating potential challenges in long-term usage [8].</w:t>
      </w:r>
    </w:p>
    <w:p>
      <w:pPr>
        <w:jc w:val="both"/>
      </w:pPr>
      <w:r>
        <w:t>#### Dietary and Lifestyle Considerations</w:t>
      </w:r>
    </w:p>
    <w:p>
      <w:pPr>
        <w:jc w:val="both"/>
      </w:pPr>
      <w:r>
        <w:t>Semaglutide's effectiveness is significantly enhanced when combined with a balanced diet and lifestyle changes. Emphasizing protein, fiber, and plant-based foods while reducing added sugars can optimize the medication's impact [4]. Additionally, incorporating high-protein options, healthy fats, low-glycemic fruits, and non-starchy vegetables can help maintain stable glucose levels and promote satiety [5].</w:t>
      </w:r>
    </w:p>
    <w:p>
      <w:pPr>
        <w:pStyle w:val="Heading3"/>
      </w:pPr>
      <w:r>
        <w:t>Unmet Needs and Market Opportunities</w:t>
      </w:r>
    </w:p>
    <w:p>
      <w:pPr>
        <w:jc w:val="both"/>
      </w:pPr>
      <w:r>
        <w:t>#### Emotional and Psychological Barriers</w:t>
      </w:r>
    </w:p>
    <w:p>
      <w:pPr>
        <w:jc w:val="both"/>
      </w:pPr>
      <w:r>
        <w:t>One of the critical unmet needs in the GLP-1 agonist market is addressing the emotional and psychological barriers that patients face in their weight loss journey. Pharmaceutical companies have an opportunity to support patients by developing strategies that help overcome these barriers, thereby enhancing the overall effectiveness of the treatment [9].</w:t>
      </w:r>
    </w:p>
    <w:p>
      <w:pPr>
        <w:jc w:val="both"/>
      </w:pPr>
      <w:r>
        <w:t>#### Adherence and Long-term Use</w:t>
      </w:r>
    </w:p>
    <w:p>
      <w:pPr>
        <w:jc w:val="both"/>
      </w:pPr>
      <w:r>
        <w:t>The discrepancy between clinical trial adherence and real-world usage presents a significant opportunity for improvement. Strategies such as lower maintenance doses, intermittent use, or switching to older medications, combined with integrated lifestyle interventions and continuous remote healthcare delivery, could enhance adherence and long-term outcomes [10].</w:t>
      </w:r>
    </w:p>
    <w:p>
      <w:pPr>
        <w:pStyle w:val="Heading3"/>
      </w:pPr>
      <w:r>
        <w:t>Sources</w:t>
      </w:r>
    </w:p>
    <w:p>
      <w:pPr>
        <w:jc w:val="both"/>
      </w:pPr>
      <w:r>
        <w:t>[1] https://www.grandviewresearch.com/horizon/outlook/glp-1-receptor-agonist-market/united-states</w:t>
      </w:r>
    </w:p>
    <w:p>
      <w:pPr>
        <w:jc w:val="both"/>
      </w:pPr>
      <w:r>
        <w:t>[2] https://www.precisionbusinessinsights.com/market-reports/glp-1-agonists-market</w:t>
      </w:r>
    </w:p>
    <w:p>
      <w:pPr>
        <w:jc w:val="both"/>
      </w:pPr>
      <w:r>
        <w:t>[4] https://samanthacassetty.com/semaglutide-diet-plan-pdf/</w:t>
      </w:r>
    </w:p>
    <w:p>
      <w:pPr>
        <w:jc w:val="both"/>
      </w:pPr>
      <w:r>
        <w:t>[5] https://mytrimmd.com/diet-tips-for-glp-1-medications-semaglutide-and-tirzepatide/</w:t>
      </w:r>
    </w:p>
    <w:p>
      <w:pPr>
        <w:jc w:val="both"/>
      </w:pPr>
      <w:r>
        <w:t>[6] https://www.medicaleconomics.com/view/semaglutide-survey-exclusive-physician-results-on-benefits-challenges-of-new-obesity-drugs</w:t>
      </w:r>
    </w:p>
    <w:p>
      <w:pPr>
        <w:jc w:val="both"/>
      </w:pPr>
      <w:r>
        <w:t>[8] https://www.pharmacypracticenews.com/Online-First/Cardiology/Article/05-24/Report-GLP-1-Adherence-Rates-Lower-Than-Expected/73868</w:t>
      </w:r>
    </w:p>
    <w:p>
      <w:pPr>
        <w:jc w:val="both"/>
      </w:pPr>
      <w:r>
        <w:t>[9] https://pharmaphorum.com/patients/new-glp-1-opportunity-pharma-supporting-patients-emotional-barriers-weight-loss</w:t>
      </w:r>
    </w:p>
    <w:p>
      <w:pPr>
        <w:jc w:val="both"/>
      </w:pPr>
      <w:r>
        <w:t>[10] https://jamanetwork.com/journals/jamainternalmedicine/fullarticle/2829343</w:t>
      </w:r>
    </w:p>
    <w:p>
      <w:pPr>
        <w:pStyle w:val="Heading2"/>
      </w:pPr>
      <w:r>
        <w:t>Competitive Dynamics in the GLP-1 Agonist Market: A Focus on Semaglutide</w:t>
      </w:r>
    </w:p>
    <w:p>
      <w:pPr>
        <w:pStyle w:val="Heading3"/>
      </w:pPr>
      <w:r>
        <w:t>Sources</w:t>
      </w:r>
    </w:p>
    <w:p>
      <w:pPr>
        <w:jc w:val="both"/>
      </w:pPr>
      <w:r>
        <w:t>[1] https://www.rootsanalysis.com/reports/glp-1-market.html</w:t>
      </w:r>
    </w:p>
    <w:p>
      <w:pPr>
        <w:jc w:val="both"/>
      </w:pPr>
      <w:r>
        <w:t>[2] https://www.mordorintelligence.com/industry-reports/north-america-glucagon-like-peptide-1-agonists-market</w:t>
      </w:r>
    </w:p>
    <w:p>
      <w:pPr>
        <w:jc w:val="both"/>
      </w:pPr>
      <w:r>
        <w:t>[3] https://www.gminsights.com/industry-analysis/glp-1-receptor-agonist-market</w:t>
      </w:r>
    </w:p>
    <w:p>
      <w:pPr>
        <w:jc w:val="both"/>
      </w:pPr>
      <w:r>
        <w:t>[4] https://pmc.ncbi.nlm.nih.gov/articles/PMC6843995/</w:t>
      </w:r>
    </w:p>
    <w:p>
      <w:pPr>
        <w:jc w:val="both"/>
      </w:pPr>
      <w:r>
        <w:t>[5] https://pubmed.ncbi.nlm.nih.gov/30009885/</w:t>
      </w:r>
    </w:p>
    <w:p>
      <w:pPr>
        <w:jc w:val="both"/>
      </w:pPr>
      <w:r>
        <w:t>[6] https://www.iqvia.com/locations/united-states/blogs/2023/08/transitional-assistance-programs-in-the-glp1-market</w:t>
      </w:r>
    </w:p>
    <w:p>
      <w:pPr>
        <w:jc w:val="both"/>
      </w:pPr>
      <w:r>
        <w:t>[7] https://markwideresearch.com/semaglutide-injection-market/</w:t>
      </w:r>
    </w:p>
    <w:p>
      <w:pPr>
        <w:jc w:val="both"/>
      </w:pPr>
      <w:r>
        <w:t>[8] https://www.pharmacytimes.com/view/semaglutides-role-in-the-glp1-agonist-market</w:t>
      </w:r>
    </w:p>
    <w:p>
      <w:pPr>
        <w:jc w:val="both"/>
      </w:pPr>
      <w:r>
        <w:t>[9] https://www.precisionbusinessinsights.com/market-reports/glp-1-agonists-market</w:t>
      </w:r>
    </w:p>
    <w:p>
      <w:pPr>
        <w:jc w:val="both"/>
      </w:pPr>
      <w:r>
        <w:t>[10] https://www.biospace.com/press-releases/glp-1-receptor-agonist-market-worth-55-70-billion-by-2031-coherent-market-insights</w:t>
      </w:r>
    </w:p>
    <w:p>
      <w:pPr>
        <w:jc w:val="both"/>
      </w:pPr>
      <w:r>
        <w:t>[11] https://www.towardshealthcare.com/insights/glp-1-receptor-agonist-market-sizing</w:t>
      </w:r>
    </w:p>
    <w:p>
      <w:pPr>
        <w:jc w:val="both"/>
      </w:pPr>
      <w:r>
        <w:t>[12] https://www.metatechinsights.com/industry-insights/glp-1-receptor-agonist-market-1573</w:t>
      </w:r>
    </w:p>
    <w:p>
      <w:pPr>
        <w:pStyle w:val="Heading3"/>
      </w:pPr>
      <w:r>
        <w:t>Market Overview</w:t>
      </w:r>
    </w:p>
    <w:p>
      <w:pPr>
        <w:jc w:val="both"/>
      </w:pPr>
      <w:r>
        <w:t>The GLP-1 receptor agonist market is a rapidly evolving sector within the pharmaceutical industry, primarily driven by the increasing prevalence of type 2 diabetes and obesity worldwide. The market is characterized by intense competition among key players, with semaglutide emerging as a significant contender. Semaglutide, marketed under brand names such as Ozempic and Wegovy, has gained substantial market traction due to its efficacy in managing type 2 diabetes and aiding weight loss [1][2].</w:t>
      </w:r>
    </w:p>
    <w:p>
      <w:pPr>
        <w:pStyle w:val="Heading3"/>
      </w:pPr>
      <w:r>
        <w:t>Key Competitors and Market Share</w:t>
      </w:r>
    </w:p>
    <w:p>
      <w:pPr>
        <w:jc w:val="both"/>
      </w:pPr>
      <w:r>
        <w:t>The GLP-1 agonist market is dominated by several major pharmaceutical companies, including Novo Nordisk, Eli Lilly, and AstraZeneca. Novo Nordisk, the manufacturer of semaglutide, holds a significant market share, largely due to the drug's proven effectiveness and favorable safety profile [3][4]. The market is further segmented by various GLP-1 agonists, such as dulaglutide (Trulicity), exenatide (Byetta and Bydureon), liraglutide (Victoza), and lixisenatide (Lyxumia) [2].</w:t>
      </w:r>
    </w:p>
    <w:p>
      <w:pPr>
        <w:pStyle w:val="Heading3"/>
      </w:pPr>
      <w:r>
        <w:t>Competitive Strategies</w:t>
      </w:r>
    </w:p>
    <w:p>
      <w:pPr>
        <w:jc w:val="both"/>
      </w:pPr>
      <w:r>
        <w:t>#### Innovation and Product Differentiation</w:t>
      </w:r>
    </w:p>
    <w:p>
      <w:pPr>
        <w:jc w:val="both"/>
      </w:pPr>
      <w:r>
        <w:t>One of the primary strategies employed by companies in the GLP-1 agonist market is innovation and product differentiation. Semaglutide, for instance, has been developed in both injectable and oral formulations, providing flexibility and convenience for patients [5][6]. This innovation has positioned semaglutide as a preferred choice among healthcare providers and patients, contributing to its growing market share.</w:t>
      </w:r>
    </w:p>
    <w:p>
      <w:pPr>
        <w:jc w:val="both"/>
      </w:pPr>
      <w:r>
        <w:t>#### Strategic Collaborations and Partnerships</w:t>
      </w:r>
    </w:p>
    <w:p>
      <w:pPr>
        <w:jc w:val="both"/>
      </w:pPr>
      <w:r>
        <w:t>Pharmaceutical companies are increasingly engaging in strategic collaborations and partnerships to enhance their market presence and expand their product portfolios. These collaborations often involve joint research and development efforts, as well as co-marketing agreements, which can accelerate the introduction of new GLP-1 agonists to the market [7][8].</w:t>
      </w:r>
    </w:p>
    <w:p>
      <w:pPr>
        <w:jc w:val="both"/>
      </w:pPr>
      <w:r>
        <w:t>#### Market Expansion and Penetration</w:t>
      </w:r>
    </w:p>
    <w:p>
      <w:pPr>
        <w:jc w:val="both"/>
      </w:pPr>
      <w:r>
        <w:t>Expanding into emerging markets is another key strategy for GLP-1 agonist manufacturers. The Asia-Pacific region, for example, is projected to be the fastest-growing market for GLP-1 agonists, driven by rising diabetes prevalence and increasing healthcare expenditure [1][9]. Companies are investing in market penetration strategies, such as establishing local manufacturing facilities and forming alliances with regional distributors, to capitalize on these growth opportunities.</w:t>
      </w:r>
    </w:p>
    <w:p>
      <w:pPr>
        <w:pStyle w:val="Heading3"/>
      </w:pPr>
      <w:r>
        <w:t>Strengths and Weaknesses of Key Competitors</w:t>
      </w:r>
    </w:p>
    <w:p>
      <w:pPr>
        <w:jc w:val="both"/>
      </w:pPr>
      <w:r>
        <w:t>#### Strengths</w:t>
      </w:r>
    </w:p>
    <w:p>
      <w:pPr>
        <w:jc w:val="both"/>
      </w:pPr>
      <w:r>
        <w:t>- **Novo Nordisk**: As the manufacturer of semaglutide, Novo Nordisk benefits from a strong brand reputation and a robust pipeline of GLP-1 agonists. The company's focus on innovation and patient-centric solutions has solidified its leadership position in the market [3][10].</w:t>
      </w:r>
    </w:p>
    <w:p>
      <w:pPr>
        <w:jc w:val="both"/>
      </w:pPr>
      <w:r>
        <w:t>- **Eli Lilly**: Known for its GLP-1 agonist Trulicity, Eli Lilly has a well-established presence in the diabetes care market. The company's extensive distribution network and strategic partnerships have enabled it to maintain a competitive edge [2][11].</w:t>
      </w:r>
    </w:p>
    <w:p>
      <w:pPr>
        <w:jc w:val="both"/>
      </w:pPr>
      <w:r>
        <w:t>#### Weaknesses</w:t>
      </w:r>
    </w:p>
    <w:p>
      <w:pPr>
        <w:jc w:val="both"/>
      </w:pPr>
      <w:r>
        <w:t>- **AstraZeneca**: While AstraZeneca has a diverse portfolio of GLP-1 agonists, it faces challenges related to market penetration and brand recognition compared to its competitors. The company may need to invest more in marketing and patient education to enhance its market position [4][12].</w:t>
      </w:r>
    </w:p>
    <w:p>
      <w:pPr>
        <w:jc w:val="both"/>
      </w:pPr>
      <w:r>
        <w:t>- **Pricing Pressures**: All key players in the GLP-1 agonist market face pricing pressures due to the availability of biosimilars and emerging novel therapies. This competitive pricing environment can impact profit margins and market share [7][8].</w:t>
      </w:r>
    </w:p>
    <w:p>
      <w:pPr>
        <w:pStyle w:val="Heading3"/>
      </w:pPr>
      <w:r>
        <w:t>Market Dynamics and Future Outlook</w:t>
      </w:r>
    </w:p>
    <w:p>
      <w:pPr>
        <w:jc w:val="both"/>
      </w:pPr>
      <w:r>
        <w:t>The GLP-1 agonist market is expected to continue its growth trajectory, driven by several factors, including the increasing prevalence of diabetes, advancements in drug delivery technologies, and favorable government policies supporting diabetes management [10][11]. The market is projected to reach USD 55.70 billion by 2031, with a compound annual growth rate (CAGR) of 12.1% from 2024 to 2031 [10].</w:t>
      </w:r>
    </w:p>
    <w:p>
      <w:pPr>
        <w:jc w:val="both"/>
      </w:pPr>
      <w:r>
        <w:t>#### Emerging Trends</w:t>
      </w:r>
    </w:p>
    <w:p>
      <w:pPr>
        <w:jc w:val="both"/>
      </w:pPr>
      <w:r>
        <w:t>- **Personalized Medicine**: The trend towards personalized medicine is gaining momentum in the GLP-1 agonist market. Companies are focusing on developing targeted therapies that cater to individual patient needs, which can enhance treatment outcomes and patient satisfaction [5][6].</w:t>
      </w:r>
    </w:p>
    <w:p>
      <w:pPr>
        <w:jc w:val="both"/>
      </w:pPr>
      <w:r>
        <w:t>- **Digital Health Integration**: The integration of digital health technologies, such as mobile health apps and wearable devices, is becoming increasingly important in the management of diabetes. These technologies can provide real-time data and insights, enabling patients and healthcare providers to make informed decisions about treatment plans [9][12].</w:t>
      </w:r>
    </w:p>
    <w:p>
      <w:pPr>
        <w:jc w:val="both"/>
      </w:pPr>
      <w:r>
        <w:t>#### Challenges</w:t>
      </w:r>
    </w:p>
    <w:p>
      <w:pPr>
        <w:jc w:val="both"/>
      </w:pPr>
      <w:r>
        <w:t>- **Regulatory Hurdles**: Navigating the complex regulatory landscape remains a challenge for GLP-1 agonist manufacturers. Ensuring compliance with stringent regulatory requirements can be time-consuming and costly, potentially delaying the launch of new products [4][7].</w:t>
      </w:r>
    </w:p>
    <w:p>
      <w:pPr>
        <w:jc w:val="both"/>
      </w:pPr>
      <w:r>
        <w:t>- **Market Saturation**: The GLP-1 agonist market is becoming increasingly crowded, with numerous products vying for market share. Companies must differentiate their offerings and demonstrate superior efficacy and safety to stand out in this competitive environment [6][8].</w:t>
      </w:r>
    </w:p>
    <w:p>
      <w:pPr>
        <w:jc w:val="both"/>
      </w:pPr>
      <w:r>
        <w:t>In conclusion, the GLP-1 agonist market presents significant opportunities for growth and innovation, particularly for semaglutide and its competitors. By leveraging strategic partnerships, investing in research and development, and embracing emerging trends, companies can navigate the competitive landscape and achieve long-term success.</w:t>
      </w:r>
    </w:p>
    <w:p>
      <w:pPr>
        <w:pStyle w:val="Heading2"/>
      </w:pPr>
      <w:r>
        <w:t>Unveiling the Future of the GLP-1 Agonist Market: Semaglutide's Role in the USA</w:t>
      </w:r>
    </w:p>
    <w:p>
      <w:pPr>
        <w:pStyle w:val="Heading3"/>
      </w:pPr>
      <w:r>
        <w:t>Market Overview</w:t>
      </w:r>
    </w:p>
    <w:p>
      <w:pPr>
        <w:jc w:val="both"/>
      </w:pPr>
      <w:r>
        <w:t>The GLP-1 receptor agonist market has been experiencing significant growth, driven by the increasing prevalence of type 2 diabetes and obesity, as well as advancements in drug formulations and delivery methods. The market size was estimated at USD 22.4 billion in 2022 and is projected to grow at a compound annual growth rate (CAGR) of 9.6% from 2023 to 2032 [1]. This growth is largely attributed to the rising demand for effective diabetes management solutions and the introduction of novel GLP-1 agonists, such as semaglutide, which have shown promising results in clinical trials.</w:t>
      </w:r>
    </w:p>
    <w:p>
      <w:pPr>
        <w:pStyle w:val="Heading3"/>
      </w:pPr>
      <w:r>
        <w:t>Semaglutide: A Key Player</w:t>
      </w:r>
    </w:p>
    <w:p>
      <w:pPr>
        <w:jc w:val="both"/>
      </w:pPr>
      <w:r>
        <w:t>Semaglutide, a long-acting GLP-1 receptor agonist, has emerged as a pivotal component in the treatment of type 2 diabetes and obesity. It is available in various formulations, including injectable and oral forms, which cater to diverse patient needs and preferences [2]. The U.S. market for GLP-1 receptor agonists, including semaglutide, accounted for 72.3% of the global market in 2023, highlighting its dominance and potential for further growth [3].</w:t>
      </w:r>
    </w:p>
    <w:p>
      <w:pPr>
        <w:pStyle w:val="Heading3"/>
      </w:pPr>
      <w:r>
        <w:t>Market Segmentation</w:t>
      </w:r>
    </w:p>
    <w:p>
      <w:pPr>
        <w:jc w:val="both"/>
      </w:pPr>
      <w:r>
        <w:t>#### By Drug Class</w:t>
      </w:r>
    </w:p>
    <w:p>
      <w:pPr>
        <w:jc w:val="both"/>
      </w:pPr>
      <w:r>
        <w:t>The GLP-1 receptor agonist market is segmented by drug class, with semaglutide being one of the leading products alongside dulaglutide, liraglutide, and exenatide. Semaglutide's unique formulation and efficacy in reducing blood sugar levels and promoting weight loss have contributed to its growing popularity among healthcare providers and patients [4].</w:t>
      </w:r>
    </w:p>
    <w:p>
      <w:pPr>
        <w:jc w:val="both"/>
      </w:pPr>
      <w:r>
        <w:t>#### By Route of Administration</w:t>
      </w:r>
    </w:p>
    <w:p>
      <w:pPr>
        <w:jc w:val="both"/>
      </w:pPr>
      <w:r>
        <w:t>The market is also segmented by the route of administration, with parenteral (injectable) formulations being the most common. However, the introduction of oral semaglutide has expanded the market, offering a convenient alternative for patients who prefer not to use injections [5].</w:t>
      </w:r>
    </w:p>
    <w:p>
      <w:pPr>
        <w:jc w:val="both"/>
      </w:pPr>
      <w:r>
        <w:t>#### By Application</w:t>
      </w:r>
    </w:p>
    <w:p>
      <w:pPr>
        <w:jc w:val="both"/>
      </w:pPr>
      <w:r>
        <w:t>GLP-1 receptor agonists are primarily used for the management of type 2 diabetes and obesity. The increasing prevalence of these conditions, coupled with the effectiveness of GLP-1 agonists in improving glycemic control and promoting weight loss, has driven market growth [6].</w:t>
      </w:r>
    </w:p>
    <w:p>
      <w:pPr>
        <w:jc w:val="both"/>
      </w:pPr>
      <w:r>
        <w:t>#### By Distribution Channel</w:t>
      </w:r>
    </w:p>
    <w:p>
      <w:pPr>
        <w:jc w:val="both"/>
      </w:pPr>
      <w:r>
        <w:t>The distribution of GLP-1 receptor agonists occurs through various channels, including hospital pharmacies, retail pharmacies, and online platforms. The growing trend of online pharmacies has facilitated easier access to these medications, further boosting market expansion [7].</w:t>
      </w:r>
    </w:p>
    <w:p>
      <w:pPr>
        <w:pStyle w:val="Heading3"/>
      </w:pPr>
      <w:r>
        <w:t>Growth Drivers</w:t>
      </w:r>
    </w:p>
    <w:p>
      <w:pPr>
        <w:jc w:val="both"/>
      </w:pPr>
      <w:r>
        <w:t>Several factors are driving the growth of the GLP-1 receptor agonist market, particularly in the U.S.:</w:t>
      </w:r>
    </w:p>
    <w:p>
      <w:pPr>
        <w:jc w:val="both"/>
      </w:pPr>
      <w:r>
        <w:t>1. **Rising Prevalence of Type 2 Diabetes and Obesity**: The increasing incidence of these conditions has led to a higher demand for effective treatment options, such as GLP-1 receptor agonists [8].</w:t>
      </w:r>
    </w:p>
    <w:p>
      <w:pPr>
        <w:jc w:val="both"/>
      </w:pPr>
      <w:r>
        <w:t>2. **Advancements in Drug Formulations**: Innovations in drug delivery systems, such as the development of oral semaglutide, have enhanced patient compliance and expanded the market [9].</w:t>
      </w:r>
    </w:p>
    <w:p>
      <w:pPr>
        <w:jc w:val="both"/>
      </w:pPr>
      <w:r>
        <w:t>3. **Regulatory Approvals**: The approval of new indications and formulations for semaglutide has opened up additional market opportunities and increased its adoption among healthcare providers [10].</w:t>
      </w:r>
    </w:p>
    <w:p>
      <w:pPr>
        <w:jc w:val="both"/>
      </w:pPr>
      <w:r>
        <w:t>4. **Strong Healthcare Infrastructure**: The robust healthcare system in the U.S. supports the widespread use of GLP-1 receptor agonists, contributing to market growth [11].</w:t>
      </w:r>
    </w:p>
    <w:p>
      <w:pPr>
        <w:pStyle w:val="Heading3"/>
      </w:pPr>
      <w:r>
        <w:t>Challenges and Opportunities</w:t>
      </w:r>
    </w:p>
    <w:p>
      <w:pPr>
        <w:jc w:val="both"/>
      </w:pPr>
      <w:r>
        <w:t>Despite the promising growth prospects, the GLP-1 receptor agonist market faces several challenges:</w:t>
      </w:r>
    </w:p>
    <w:p>
      <w:pPr>
        <w:jc w:val="both"/>
      </w:pPr>
      <w:r>
        <w:t>1. **High Cost of Treatment**: The cost of GLP-1 receptor agonists can be prohibitive for some patients, limiting their accessibility and adoption [12].</w:t>
      </w:r>
    </w:p>
    <w:p>
      <w:pPr>
        <w:jc w:val="both"/>
      </w:pPr>
      <w:r>
        <w:t>2. **Competition from Other Diabetes Medications**: The market is highly competitive, with numerous alternative treatments available, which may impact the growth of GLP-1 receptor agonists [13].</w:t>
      </w:r>
    </w:p>
    <w:p>
      <w:pPr>
        <w:jc w:val="both"/>
      </w:pPr>
      <w:r>
        <w:t>3. **Regulatory Hurdles**: Navigating the complex regulatory landscape can be challenging for manufacturers seeking to introduce new products or expand existing ones [14].</w:t>
      </w:r>
    </w:p>
    <w:p>
      <w:pPr>
        <w:jc w:val="both"/>
      </w:pPr>
      <w:r>
        <w:t>However, these challenges also present opportunities for market players:</w:t>
      </w:r>
    </w:p>
    <w:p>
      <w:pPr>
        <w:jc w:val="both"/>
      </w:pPr>
      <w:r>
        <w:t>1. **Innovation in Drug Delivery**: Continued advancements in drug delivery systems, such as transdermal patches and novel oral formulations, can enhance patient compliance and expand the market [15].</w:t>
      </w:r>
    </w:p>
    <w:p>
      <w:pPr>
        <w:jc w:val="both"/>
      </w:pPr>
      <w:r>
        <w:t>2. **Expansion into Emerging Markets**: The growing prevalence of diabetes and obesity in emerging markets presents significant opportunities for market expansion [16].</w:t>
      </w:r>
    </w:p>
    <w:p>
      <w:pPr>
        <w:jc w:val="both"/>
      </w:pPr>
      <w:r>
        <w:t>3. **Collaborations and Partnerships**: Strategic collaborations between pharmaceutical companies and research institutions can drive innovation and accelerate the development of new GLP-1 receptor agonists [17].</w:t>
      </w:r>
    </w:p>
    <w:p>
      <w:pPr>
        <w:pStyle w:val="Heading3"/>
      </w:pPr>
      <w:r>
        <w:t>Future Outlook</w:t>
      </w:r>
    </w:p>
    <w:p>
      <w:pPr>
        <w:jc w:val="both"/>
      </w:pPr>
      <w:r>
        <w:t>The future of the GLP-1 receptor agonist market, particularly in the U.S., looks promising. With a projected market size of USD 56.75 billion by 2030 and a CAGR of 12.8% from 2025 to 2030, the market is poised for substantial growth [18]. Semaglutide, with its proven efficacy and expanding indications, is expected to play a crucial role in this growth trajectory.</w:t>
      </w:r>
    </w:p>
    <w:p>
      <w:pPr>
        <w:pStyle w:val="Heading3"/>
      </w:pPr>
      <w:r>
        <w:t>Sources</w:t>
      </w:r>
    </w:p>
    <w:p>
      <w:pPr>
        <w:jc w:val="both"/>
      </w:pPr>
      <w:r>
        <w:t>[1] https://www.gminsights.com/industry-analysis/glp-1-receptor-agonist-market</w:t>
      </w:r>
    </w:p>
    <w:p>
      <w:pPr>
        <w:jc w:val="both"/>
      </w:pPr>
      <w:r>
        <w:t>[2] https://www.precisionbusinessinsights.com/market-reports/glp-1-agonists-market</w:t>
      </w:r>
    </w:p>
    <w:p>
      <w:pPr>
        <w:jc w:val="both"/>
      </w:pPr>
      <w:r>
        <w:t>[3] https://www.grandviewresearch.com/horizon/outlook/glp-1-receptor-agonist-market/united-states</w:t>
      </w:r>
    </w:p>
    <w:p>
      <w:pPr>
        <w:jc w:val="both"/>
      </w:pPr>
      <w:r>
        <w:t>[4] https://www.metatechinsights.com/industry-insights/glp-1-receptor-agonist-market-1573</w:t>
      </w:r>
    </w:p>
    <w:p>
      <w:pPr>
        <w:jc w:val="both"/>
      </w:pPr>
      <w:r>
        <w:t>[5] https://markwideresearch.com/semaglutide-injection-market/</w:t>
      </w:r>
    </w:p>
    <w:p>
      <w:pPr>
        <w:jc w:val="both"/>
      </w:pPr>
      <w:r>
        <w:t>[6] https://www.mordorintelligence.com/industry-reports/semaglutide-market</w:t>
      </w:r>
    </w:p>
    <w:p>
      <w:pPr>
        <w:jc w:val="both"/>
      </w:pPr>
      <w:r>
        <w:t>[7] https://www.globenewswire.com/news-release/2024/10/01/2955841/0/en/49-3-Bn-GLP-1-Markets-2024-2035-with-Boehringer-Ingelheim-Eli-Lilly-Novo-Nordisk-Dominating.html</w:t>
      </w:r>
    </w:p>
    <w:p>
      <w:pPr>
        <w:jc w:val="both"/>
      </w:pPr>
      <w:r>
        <w:t>[8] https://www.diabetesincontrol.com/maximizing-the-potential-of-glp-1-agonists-clinical-insights-for-diabetes-care-in-2025/</w:t>
      </w:r>
    </w:p>
    <w:p>
      <w:pPr>
        <w:jc w:val="both"/>
      </w:pPr>
      <w:r>
        <w:t>[9] https://www.mordorintelligence.com/industry-reports/semaglutide-market</w:t>
      </w:r>
    </w:p>
    <w:p>
      <w:pPr>
        <w:jc w:val="both"/>
      </w:pPr>
      <w:r>
        <w:t>[10] https://markwideresearch.com/semaglutide-api-market/</w:t>
      </w:r>
    </w:p>
    <w:p>
      <w:pPr>
        <w:jc w:val="both"/>
      </w:pPr>
      <w:r>
        <w:t>[11] https://www.grandviewresearch.com/horizon/outlook/glp-1-receptor-agonist-market/united-states</w:t>
      </w:r>
    </w:p>
    <w:p>
      <w:pPr>
        <w:jc w:val="both"/>
      </w:pPr>
      <w:r>
        <w:t>[12] https://www.gminsights.com/industry-analysis/glp-1-receptor-agonist-market</w:t>
      </w:r>
    </w:p>
    <w:p>
      <w:pPr>
        <w:jc w:val="both"/>
      </w:pPr>
      <w:r>
        <w:t>[13] https://www.metatechinsights.com/industry-insights/glp-1-receptor-agonist-market-1573</w:t>
      </w:r>
    </w:p>
    <w:p>
      <w:pPr>
        <w:jc w:val="both"/>
      </w:pPr>
      <w:r>
        <w:t>[14] https://www.globenewswire.com/news-release/2024/10/01/2955841/0/en/49-3-Bn-GLP-1-Markets-2024-2035-with-Boehringer-Ingelheim-Eli-Lilly-Novo-Nordisk-Dominating.html</w:t>
      </w:r>
    </w:p>
    <w:p>
      <w:pPr>
        <w:jc w:val="both"/>
      </w:pPr>
      <w:r>
        <w:t>[15] https://www.diabetesincontrol.com/maximizing-the-potential-of-glp-1-agonists-clinical-insights-for-diabetes-care-in-2025/</w:t>
      </w:r>
    </w:p>
    <w:p>
      <w:pPr>
        <w:jc w:val="both"/>
      </w:pPr>
      <w:r>
        <w:t>[16] https://markwideresearch.com/semaglutide-injection-market/</w:t>
      </w:r>
    </w:p>
    <w:p>
      <w:pPr>
        <w:jc w:val="both"/>
      </w:pPr>
      <w:r>
        <w:t>[17] https://www.mordorintelligence.com/industry-reports/semaglutide-market</w:t>
      </w:r>
    </w:p>
    <w:p>
      <w:pPr>
        <w:jc w:val="both"/>
      </w:pPr>
      <w:r>
        <w:t>[18] https://www.mordorintelligence.com/industry-reports/semaglutide-market</w:t>
      </w:r>
    </w:p>
    <w:p>
      <w:pPr>
        <w:pStyle w:val="Heading2"/>
      </w:pPr>
      <w:r>
        <w:t>Regional Dynamics and Opportunities in the U.S. GLP-1 Agonist Market</w:t>
      </w:r>
    </w:p>
    <w:p>
      <w:pPr>
        <w:pStyle w:val="Heading3"/>
      </w:pPr>
      <w:r>
        <w:t>Sources</w:t>
      </w:r>
    </w:p>
    <w:p>
      <w:pPr>
        <w:jc w:val="both"/>
      </w:pPr>
      <w:r>
        <w:t>[1] https://www.coherentmarketinsights.com/market-insight/glp-1-receptor-agonist-market-4632/regional-analysis</w:t>
      </w:r>
    </w:p>
    <w:p>
      <w:pPr>
        <w:jc w:val="both"/>
      </w:pPr>
      <w:r>
        <w:t>[2] https://www.grandviewresearch.com/industry-analysis/glp-1-receptor-agonist-market</w:t>
      </w:r>
    </w:p>
    <w:p>
      <w:pPr>
        <w:jc w:val="both"/>
      </w:pPr>
      <w:r>
        <w:t>[3] https://www.precisionbusinessinsights.com/market-reports/glp-1-agonists-market</w:t>
      </w:r>
    </w:p>
    <w:p>
      <w:pPr>
        <w:jc w:val="both"/>
      </w:pPr>
      <w:r>
        <w:t>[4] https://jamanetwork.com/journals/jama-health-forum/fullarticle/2787276</w:t>
      </w:r>
    </w:p>
    <w:p>
      <w:pPr>
        <w:jc w:val="both"/>
      </w:pPr>
      <w:r>
        <w:t>[5] https://pubmed.ncbi.nlm.nih.gov/39574878/</w:t>
      </w:r>
    </w:p>
    <w:p>
      <w:pPr>
        <w:jc w:val="both"/>
      </w:pPr>
      <w:r>
        <w:t>[6] https://www.sciencedirect.com/science/article/pii/S1933287424000473</w:t>
      </w:r>
    </w:p>
    <w:p>
      <w:pPr>
        <w:jc w:val="both"/>
      </w:pPr>
      <w:r>
        <w:t>[7] https://www.grandviewresearch.com/horizon/outlook/glp-1-receptor-agonist-market/united-states</w:t>
      </w:r>
    </w:p>
    <w:p>
      <w:pPr>
        <w:jc w:val="both"/>
      </w:pPr>
      <w:r>
        <w:t>[8] https://www.towardshealthcare.com/insights/glp-1-receptor-agonist-market-sizing</w:t>
      </w:r>
    </w:p>
    <w:p>
      <w:pPr>
        <w:jc w:val="both"/>
      </w:pPr>
      <w:r>
        <w:t>[9] https://www.metatechinsights.com/industry-insights/glp-1-receptor-agonist-market-1573</w:t>
      </w:r>
    </w:p>
    <w:p>
      <w:pPr>
        <w:pStyle w:val="Heading3"/>
      </w:pPr>
      <w:r>
        <w:t>Market Overview</w:t>
      </w:r>
    </w:p>
    <w:p>
      <w:pPr>
        <w:jc w:val="both"/>
      </w:pPr>
      <w:r>
        <w:t>The GLP-1 receptor agonist market in the United States is a significant segment of the global market, driven by a combination of advanced healthcare infrastructure, high prevalence of type 2 diabetes, and substantial investments in research and development. The U.S. accounted for a substantial 72.3% of the global GLP-1 receptor agonist market revenue in 2023, underscoring its dominance in this sector [7]. The market is characterized by a robust growth trajectory, with a compound annual growth rate (CAGR) of 6.1% projected from 2020 to 2027 [2]. This growth is fueled by the increasing demand for effective diabetes management solutions and the expansion of product indications beyond diabetes to include weight management and cardiovascular risk reduction [6].</w:t>
      </w:r>
    </w:p>
    <w:p>
      <w:pPr>
        <w:pStyle w:val="Heading3"/>
      </w:pPr>
      <w:r>
        <w:t>Regional Insights</w:t>
      </w:r>
    </w:p>
    <w:p>
      <w:pPr>
        <w:jc w:val="both"/>
      </w:pPr>
      <w:r>
        <w:t>#### North America</w:t>
      </w:r>
    </w:p>
    <w:p>
      <w:pPr>
        <w:jc w:val="both"/>
      </w:pPr>
      <w:r>
        <w:t>North America, particularly the United States, is the leading region in the GLP-1 receptor agonist market, with an estimated market share of 40.2% projected for 2024 [1]. The region's leadership is attributed to its well-established healthcare system, availability of advanced treatment options, and a high prevalence of type 2 diabetes. The U.S. market alone was valued at USD 8,868.7 million in 2020 and is expected to grow at a remarkable 17% CAGR over the forecast period [3]. This growth is supported by favorable government policies aimed at combating diabetes and obesity, as well as significant investments in healthcare infrastructure and research [8].</w:t>
      </w:r>
    </w:p>
    <w:p>
      <w:pPr>
        <w:jc w:val="both"/>
      </w:pPr>
      <w:r>
        <w:t>#### Market Drivers</w:t>
      </w:r>
    </w:p>
    <w:p>
      <w:pPr>
        <w:jc w:val="both"/>
      </w:pPr>
      <w:r>
        <w:t>1. **Healthcare Infrastructure**: The U.S. boasts a highly developed healthcare infrastructure, which facilitates the adoption of advanced treatment options such as GLP-1 receptor agonists. This infrastructure supports both the availability and accessibility of these medications, contributing to the region's market dominance [1].</w:t>
      </w:r>
    </w:p>
    <w:p>
      <w:pPr>
        <w:jc w:val="both"/>
      </w:pPr>
      <w:r>
        <w:t>2. **Prevalence of Type 2 Diabetes**: The high prevalence of type 2 diabetes in the U.S. is a major driver of the GLP-1 receptor agonist market. The increasing incidence of diabetes necessitates effective management solutions, thereby boosting the demand for GLP-1 receptor agonists [3].</w:t>
      </w:r>
    </w:p>
    <w:p>
      <w:pPr>
        <w:jc w:val="both"/>
      </w:pPr>
      <w:r>
        <w:t>3. **Research and Development**: Significant investments in research and development have led to the introduction of innovative GLP-1 receptor agonists with expanded indications. These advancements have enhanced the therapeutic efficacy of these drugs, making them a preferred choice for diabetes management [6].</w:t>
      </w:r>
    </w:p>
    <w:p>
      <w:pPr>
        <w:jc w:val="both"/>
      </w:pPr>
      <w:r>
        <w:t>4. **Regulatory Environment**: The regulatory environment in the U.S. is conducive to the growth of the GLP-1 receptor agonist market. The approval of new indications and formulations has expanded the market potential, allowing for greater product penetration [9].</w:t>
      </w:r>
    </w:p>
    <w:p>
      <w:pPr>
        <w:pStyle w:val="Heading3"/>
      </w:pPr>
      <w:r>
        <w:t>Competitive Landscape</w:t>
      </w:r>
    </w:p>
    <w:p>
      <w:pPr>
        <w:jc w:val="both"/>
      </w:pPr>
      <w:r>
        <w:t>The U.S. GLP-1 receptor agonist market is highly competitive, with key players such as Eli Lilly and Company, Sanofi, Novo Nordisk A/S, and AstraZeneca leading the market [2]. These companies are engaged in strategic initiatives such as mergers and acquisitions, partnerships, and product launches to strengthen their market position. For instance, Novo Nordisk's investment in a new production facility in Clayton, North Carolina, highlights the company's commitment to addressing the unmet needs of the diabetic population [2].</w:t>
      </w:r>
    </w:p>
    <w:p>
      <w:pPr>
        <w:pStyle w:val="Heading3"/>
      </w:pPr>
      <w:r>
        <w:t>Cultural and Socioeconomic Factors</w:t>
      </w:r>
    </w:p>
    <w:p>
      <w:pPr>
        <w:jc w:val="both"/>
      </w:pPr>
      <w:r>
        <w:t>Cultural and socioeconomic factors play a significant role in the adoption and utilization of GLP-1 receptor agonists in the U.S. market. Studies have shown that there are inequities in the use of these medications based on race, ethnicity, sex, and socioeconomic status [4]. These disparities can impact health outcomes and highlight the need for targeted interventions to ensure equitable access to diabetes management solutions.</w:t>
      </w:r>
    </w:p>
    <w:p>
      <w:pPr>
        <w:pStyle w:val="Heading3"/>
      </w:pPr>
      <w:r>
        <w:t>Regulatory Influences</w:t>
      </w:r>
    </w:p>
    <w:p>
      <w:pPr>
        <w:jc w:val="both"/>
      </w:pPr>
      <w:r>
        <w:t>The regulatory landscape in the U.S. is characterized by stringent approval processes and patent protections that influence the market dynamics of GLP-1 receptor agonists. Manufacturers have leveraged the patent and regulatory systems to extend market exclusivity, thereby maintaining their competitive edge [9]. This strategic use of regulatory mechanisms has implications for market competition and pricing strategies.</w:t>
      </w:r>
    </w:p>
    <w:p>
      <w:pPr>
        <w:pStyle w:val="Heading3"/>
      </w:pPr>
      <w:r>
        <w:t>Future Outlook</w:t>
      </w:r>
    </w:p>
    <w:p>
      <w:pPr>
        <w:jc w:val="both"/>
      </w:pPr>
      <w:r>
        <w:t>The future of the GLP-1 receptor agonist market in the U.S. is promising, with continued growth expected due to ongoing advancements in drug formulations and delivery modes. The introduction of oral and transdermal formulations is anticipated to enhance patient compliance and expand the market reach [9]. Additionally, the rising prevalence of obesity and cardiovascular diseases is likely to drive further demand for GLP-1 receptor agonists, as these drugs offer benefits beyond glycemic control [8].</w:t>
      </w:r>
    </w:p>
    <w:p>
      <w:pPr>
        <w:jc w:val="both"/>
      </w:pPr>
      <w:r>
        <w:t>In conclusion, the U.S. GLP-1 receptor agonist market presents significant opportunities for growth, driven by a combination of advanced healthcare infrastructure, high disease prevalence, and strategic regulatory and competitive dynamics. As the market continues to evolve, stakeholders must navigate the complex interplay of cultural, socioeconomic, and regulatory factors to capitalize on emerging opportunities and address existing challenges.</w:t>
      </w:r>
    </w:p>
    <w:p>
      <w:pPr>
        <w:pStyle w:val="Heading2"/>
      </w:pPr>
      <w:r>
        <w:t>Competitive Structure of the GLP-1 Agonist Market in the USA: Focus on Semaglutide</w:t>
      </w:r>
    </w:p>
    <w:p>
      <w:pPr>
        <w:pStyle w:val="Heading3"/>
      </w:pPr>
      <w:r>
        <w:t>Sources</w:t>
      </w:r>
    </w:p>
    <w:p>
      <w:pPr>
        <w:jc w:val="both"/>
      </w:pPr>
      <w:r>
        <w:t>[1] https://www.gminsights.com/industry-analysis/glp-1-receptor-agonist-market</w:t>
      </w:r>
    </w:p>
    <w:p>
      <w:pPr>
        <w:jc w:val="both"/>
      </w:pPr>
      <w:r>
        <w:t>[2] https://medium.com/@delvensreport/glp-1-receptor-agonist-market-competitive-landscape-2023-2030-579547f5b01b</w:t>
      </w:r>
    </w:p>
    <w:p>
      <w:pPr>
        <w:jc w:val="both"/>
      </w:pPr>
      <w:r>
        <w:t>[3] https://www.mordorintelligence.com/industry-reports/semaglutide-market</w:t>
      </w:r>
    </w:p>
    <w:p>
      <w:pPr>
        <w:jc w:val="both"/>
      </w:pPr>
      <w:r>
        <w:t>[4] https://www.geneonline.com/can-new-glp-1-contenders-disrupt-the-weight-loss-giants-lilly-and-novo-in-the-battle-for-market-dominance/</w:t>
      </w:r>
    </w:p>
    <w:p>
      <w:pPr>
        <w:jc w:val="both"/>
      </w:pPr>
      <w:r>
        <w:t>[5] https://www.iqvia.com/blogs/2024/03/decoding-the-buzz-around-weight-loss-medications</w:t>
      </w:r>
    </w:p>
    <w:p>
      <w:pPr>
        <w:jc w:val="both"/>
      </w:pPr>
      <w:r>
        <w:t>[6] https://www.ozmosi.com/market-overview-glp-1-agonists-and-the-obesity-market/</w:t>
      </w:r>
    </w:p>
    <w:p>
      <w:pPr>
        <w:jc w:val="both"/>
      </w:pPr>
      <w:r>
        <w:t>[7] https://pitchbook.com/news/reports/q3-2024-obesity-drugs-the-next-wave-of-glp-1-competition</w:t>
      </w:r>
    </w:p>
    <w:p>
      <w:pPr>
        <w:jc w:val="both"/>
      </w:pPr>
      <w:r>
        <w:t>[8] https://www.persistencemarketresearch.com/market-research/glp-1-receptor-agonist-market.asp</w:t>
      </w:r>
    </w:p>
    <w:p>
      <w:pPr>
        <w:jc w:val="both"/>
      </w:pPr>
      <w:r>
        <w:t>[9] https://www.coherentmarketinsights.com/market-insight/glp-1-receptor-agonist-market-4632/market-challenges-and-opportunities</w:t>
      </w:r>
    </w:p>
    <w:p>
      <w:pPr>
        <w:jc w:val="both"/>
      </w:pPr>
      <w:r>
        <w:t>[10] https://www.techtarget.com/pharmalifesciences/feature/Anticipating-the-healthcare-reach-of-GLP-1-receptor-agonists</w:t>
      </w:r>
    </w:p>
    <w:p>
      <w:pPr>
        <w:pStyle w:val="Heading3"/>
      </w:pPr>
      <w:r>
        <w:t>Market Overview</w:t>
      </w:r>
    </w:p>
    <w:p>
      <w:pPr>
        <w:jc w:val="both"/>
      </w:pPr>
      <w:r>
        <w:t>The GLP-1 receptor agonist market, particularly in the USA, is a dynamic and rapidly evolving sector within the pharmaceutical industry. This market is primarily driven by the increasing prevalence of type 2 diabetes and obesity, conditions for which GLP-1 receptor agonists, such as Semaglutide, are commonly prescribed. The market size was estimated at approximately USD 22.4 billion in 2022, with projections indicating a compound annual growth rate (CAGR) of around 9.6% from 2023 to 2032 [1]. This growth is fueled by the rising demand for effective diabetes and obesity management solutions, alongside advancements in drug formulations and delivery mechanisms.</w:t>
      </w:r>
    </w:p>
    <w:p>
      <w:pPr>
        <w:pStyle w:val="Heading3"/>
      </w:pPr>
      <w:r>
        <w:t>Competitive Landscape</w:t>
      </w:r>
    </w:p>
    <w:p>
      <w:pPr>
        <w:jc w:val="both"/>
      </w:pPr>
      <w:r>
        <w:t>The competitive landscape of the GLP-1 agonist market is characterized by a mix of established pharmaceutical giants and emerging players. Novo Nordisk and Eli Lilly are the dominant forces in this market, leveraging their first-mover advantage and extensive product portfolios to maintain leadership positions [4]. However, the market is witnessing increasing fragmentation as new entrants, including both public and private entities, seek to challenge these incumbents. By 2031, it is anticipated that newcomers will command a significant portion of the market, with projections suggesting they could capture up to $70 billion in sales [7].</w:t>
      </w:r>
    </w:p>
    <w:p>
      <w:pPr>
        <w:pStyle w:val="Heading3"/>
      </w:pPr>
      <w:r>
        <w:t>Key Players and Market Dynamics</w:t>
      </w:r>
    </w:p>
    <w:p>
      <w:pPr>
        <w:jc w:val="both"/>
      </w:pPr>
      <w:r>
        <w:t>#### Dominant Players</w:t>
      </w:r>
    </w:p>
    <w:p>
      <w:pPr>
        <w:jc w:val="both"/>
      </w:pPr>
      <w:r>
        <w:t>1. **Novo Nordisk**: As a pioneer in the GLP-1 market, Novo Nordisk has established a strong foothold with products like Ozempic and Saxenda. The company continues to innovate, with new injectables and oral formulations in the pipeline [6]. Novo Nordisk's strategic focus on expanding indications for GLP-1 drugs, such as obesity management, further solidifies its market position [4].</w:t>
      </w:r>
    </w:p>
    <w:p>
      <w:pPr>
        <w:jc w:val="both"/>
      </w:pPr>
      <w:r>
        <w:t>2. **Eli Lilly**: Another major player, Eli Lilly, has capitalized on its Trulicity brand to capture a significant market share. The company's ongoing investment in R&amp;D and new product launches positions it well to maintain its competitive edge [3].</w:t>
      </w:r>
    </w:p>
    <w:p>
      <w:pPr>
        <w:jc w:val="both"/>
      </w:pPr>
      <w:r>
        <w:t>#### Emerging Contenders</w:t>
      </w:r>
    </w:p>
    <w:p>
      <w:pPr>
        <w:jc w:val="both"/>
      </w:pPr>
      <w:r>
        <w:t>The market is also seeing the rise of new contenders, including Roche, Amgen, and Pfizer, who are developing next-generation obesity drugs [7]. These companies are focusing on enhancing drug efficacy, reducing side effects, and improving patient convenience through innovative delivery mechanisms [5]. The entry of these players is expected to intensify competition and drive further innovation in the market.</w:t>
      </w:r>
    </w:p>
    <w:p>
      <w:pPr>
        <w:pStyle w:val="Heading3"/>
      </w:pPr>
      <w:r>
        <w:t>Market Segmentation</w:t>
      </w:r>
    </w:p>
    <w:p>
      <w:pPr>
        <w:jc w:val="both"/>
      </w:pPr>
      <w:r>
        <w:t>The GLP-1 receptor agonist market is segmented by drug class, route of administration, application, and distribution channel. Semaglutide, a key focus of this report, is one of the leading drugs in the market, alongside others like Dulaglutide and Liraglutide [1]. The market is predominantly driven by the type 2 diabetes segment, which accounts for the largest share due to the growing public health concern of diabetes worldwide [2].</w:t>
      </w:r>
    </w:p>
    <w:p>
      <w:pPr>
        <w:jc w:val="both"/>
      </w:pPr>
      <w:r>
        <w:t>#### Route of Administration</w:t>
      </w:r>
    </w:p>
    <w:p>
      <w:pPr>
        <w:jc w:val="both"/>
      </w:pPr>
      <w:r>
        <w:t>The market offers both injectable and oral formulations, with injectables currently dominating due to their established efficacy and patient adherence [2]. However, the development of oral formulations is gaining traction, offering potential for increased market penetration and patient convenience [6].</w:t>
      </w:r>
    </w:p>
    <w:p>
      <w:pPr>
        <w:jc w:val="both"/>
      </w:pPr>
      <w:r>
        <w:t>#### Application</w:t>
      </w:r>
    </w:p>
    <w:p>
      <w:pPr>
        <w:jc w:val="both"/>
      </w:pPr>
      <w:r>
        <w:t>While initially approved for diabetes, GLP-1 drugs are increasingly being used for obesity management, a trend that is expected to continue as the obesity epidemic grows [4]. This shift in application is supported by clinical evidence demonstrating the efficacy of GLP-1 drugs in weight reduction [6].</w:t>
      </w:r>
    </w:p>
    <w:p>
      <w:pPr>
        <w:pStyle w:val="Heading3"/>
      </w:pPr>
      <w:r>
        <w:t>Market Challenges and Opportunities</w:t>
      </w:r>
    </w:p>
    <w:p>
      <w:pPr>
        <w:jc w:val="both"/>
      </w:pPr>
      <w:r>
        <w:t>#### Challenges</w:t>
      </w:r>
    </w:p>
    <w:p>
      <w:pPr>
        <w:jc w:val="both"/>
      </w:pPr>
      <w:r>
        <w:t>1. **High Development Costs**: The development of GLP-1 drugs is associated with significant costs, which can hinder market growth [9]. The complexity of drug formulation and the need for extensive clinical trials contribute to these high costs.</w:t>
      </w:r>
    </w:p>
    <w:p>
      <w:pPr>
        <w:jc w:val="both"/>
      </w:pPr>
      <w:r>
        <w:t>2. **Regulatory Hurdles**: Navigating the regulatory landscape poses challenges for both established and emerging players. Ensuring compliance with stringent regulatory requirements is critical for market entry and expansion [8].</w:t>
      </w:r>
    </w:p>
    <w:p>
      <w:pPr>
        <w:jc w:val="both"/>
      </w:pPr>
      <w:r>
        <w:t>3. **Supply Chain Issues**: Drug shortages and supply chain disruptions have been identified as significant challenges, impacting the availability of GLP-1 drugs and patient access [10].</w:t>
      </w:r>
    </w:p>
    <w:p>
      <w:pPr>
        <w:jc w:val="both"/>
      </w:pPr>
      <w:r>
        <w:t>#### Opportunities</w:t>
      </w:r>
    </w:p>
    <w:p>
      <w:pPr>
        <w:jc w:val="both"/>
      </w:pPr>
      <w:r>
        <w:t>1. **Combination Therapies**: The development of fixed-dose combination therapies with other antidiabetic drugs presents a promising opportunity for market growth. These therapies can enhance glycemic control and offer a competitive advantage [9].</w:t>
      </w:r>
    </w:p>
    <w:p>
      <w:pPr>
        <w:jc w:val="both"/>
      </w:pPr>
      <w:r>
        <w:t>2. **Technological Advancements**: Innovations in drug delivery mechanisms, such as oral formulations and long-acting injectables, are expected to drive market growth by improving patient adherence and convenience [5].</w:t>
      </w:r>
    </w:p>
    <w:p>
      <w:pPr>
        <w:jc w:val="both"/>
      </w:pPr>
      <w:r>
        <w:t>3. **Expanding Indications**: The expansion of GLP-1 drug indications beyond diabetes to include obesity and other metabolic disorders offers significant growth potential. This trend is supported by increasing clinical evidence and growing public health awareness [4].</w:t>
      </w:r>
    </w:p>
    <w:p>
      <w:pPr>
        <w:pStyle w:val="Heading3"/>
      </w:pPr>
      <w:r>
        <w:t>Regional Insights</w:t>
      </w:r>
    </w:p>
    <w:p>
      <w:pPr>
        <w:jc w:val="both"/>
      </w:pPr>
      <w:r>
        <w:t>North America is the largest and fastest-growing market for GLP-1 receptor agonists, driven by high awareness of diabetes and obesity, a strong healthcare infrastructure, and favorable reimbursement policies [2]. The region's leadership in the market is further supported by ongoing R&amp;D investments and a robust pipeline of new drug candidates [3].</w:t>
      </w:r>
    </w:p>
    <w:p>
      <w:pPr>
        <w:pStyle w:val="Heading3"/>
      </w:pPr>
      <w:r>
        <w:t>Future Outlook</w:t>
      </w:r>
    </w:p>
    <w:p>
      <w:pPr>
        <w:jc w:val="both"/>
      </w:pPr>
      <w:r>
        <w:t>The future of the GLP-1 receptor agonist market is promising, with significant growth anticipated over the next decade. The market is expected to witness increased competition, driven by the entry of new players and the development of innovative drug formulations. As the market evolves, addressing challenges such as high development costs, regulatory hurdles, and supply chain issues will be critical to sustaining growth and ensuring patient access to these vital medications.</w:t>
      </w:r>
    </w:p>
    <w:p>
      <w:pPr>
        <w:pStyle w:val="Heading2"/>
      </w:pPr>
      <w:r>
        <w:t>Emerging Trends, Innovations, and Disruptions in the GLP-1 Agonist Market in the USA</w:t>
      </w:r>
    </w:p>
    <w:p>
      <w:pPr>
        <w:pStyle w:val="Heading3"/>
      </w:pPr>
      <w:r>
        <w:t>Sources</w:t>
      </w:r>
    </w:p>
    <w:p>
      <w:pPr>
        <w:jc w:val="both"/>
      </w:pPr>
      <w:r>
        <w:t>[1] https://www.datainsightsmarket.com/reports/glp-1-agonists-industry-10821</w:t>
      </w:r>
    </w:p>
    <w:p>
      <w:pPr>
        <w:jc w:val="both"/>
      </w:pPr>
      <w:r>
        <w:t>[2] https://www.gminsights.com/industry-analysis/glp-1-receptor-agonist-market</w:t>
      </w:r>
    </w:p>
    <w:p>
      <w:pPr>
        <w:jc w:val="both"/>
      </w:pPr>
      <w:r>
        <w:t>[3] https://www.grandviewresearch.com/horizon/outlook/glp-1-receptor-agonist-market/united-states</w:t>
      </w:r>
    </w:p>
    <w:p>
      <w:pPr>
        <w:jc w:val="both"/>
      </w:pPr>
      <w:r>
        <w:t>[4] https://diabetes.org/sites/default/files/2024-06/ADA__+GLP-1+Bundled+Press+Release+FINAL+.pdf</w:t>
      </w:r>
    </w:p>
    <w:p>
      <w:pPr>
        <w:jc w:val="both"/>
      </w:pPr>
      <w:r>
        <w:t>[5] https://www.diabetesincontrol.com/maximizing-the-potential-of-glp-1-agonists-clinical-insights-for-diabetes-care-in-2025/</w:t>
      </w:r>
    </w:p>
    <w:p>
      <w:pPr>
        <w:jc w:val="both"/>
      </w:pPr>
      <w:r>
        <w:t>[6] https://www.techtarget.com/pharmalifesciences/feature/Anticipating-the-healthcare-reach-of-GLP-1-receptor-agonists</w:t>
      </w:r>
    </w:p>
    <w:p>
      <w:pPr>
        <w:jc w:val="both"/>
      </w:pPr>
      <w:r>
        <w:t>[7] https://www.towardshealthcare.com/insights/glp-1-receptor-agonist-market-sizing</w:t>
      </w:r>
    </w:p>
    <w:p>
      <w:pPr>
        <w:jc w:val="both"/>
      </w:pPr>
      <w:r>
        <w:t>[8] https://www.biospace.com/press-releases/glp-1-receptor-agonist-market-worth-55-70-billion-by-2031-coherent-market-insights</w:t>
      </w:r>
    </w:p>
    <w:p>
      <w:pPr>
        <w:jc w:val="both"/>
      </w:pPr>
      <w:r>
        <w:t>[9] https://www.metatechinsights.com/industry-insights/glp-1-receptor-agonist-market-1573</w:t>
      </w:r>
    </w:p>
    <w:p>
      <w:pPr>
        <w:pStyle w:val="Heading3"/>
      </w:pPr>
      <w:r>
        <w:t>Market Overview</w:t>
      </w:r>
    </w:p>
    <w:p>
      <w:pPr>
        <w:jc w:val="both"/>
      </w:pPr>
      <w:r>
        <w:t>The GLP-1 (Glucagon-like peptide-1) agonist market is experiencing significant growth and transformation, driven by the increasing prevalence of type 2 diabetes and obesity, as well as advancements in drug formulations and delivery methods. The market was valued at USD 22.4 billion in 2022 and is projected to grow at a CAGR of 9.6% from 2023 to 2032 [2]. This growth is attributed to the rising demand for effective diabetes management solutions and the recognition of GLP-1 receptor agonists' benefits over other diabetic medications [8].</w:t>
      </w:r>
    </w:p>
    <w:p>
      <w:pPr>
        <w:pStyle w:val="Heading3"/>
      </w:pPr>
      <w:r>
        <w:t>Key Market Trends</w:t>
      </w:r>
    </w:p>
    <w:p>
      <w:pPr>
        <w:jc w:val="both"/>
      </w:pPr>
      <w:r>
        <w:t>#### 1. Increasing Prevalence of Diabetes and Obesity</w:t>
      </w:r>
    </w:p>
    <w:p>
      <w:pPr>
        <w:jc w:val="both"/>
      </w:pPr>
      <w:r>
        <w:t>The surge in diabetes and obesity cases is a primary driver of the GLP-1 agonist market. The U.S. accounted for 72.3% of the global market in 2023, highlighting the significant demand for these drugs in managing type 2 diabetes and obesity [3]. The favorable government policies aimed at combating these health issues further bolster market growth [7].</w:t>
      </w:r>
    </w:p>
    <w:p>
      <w:pPr>
        <w:jc w:val="both"/>
      </w:pPr>
      <w:r>
        <w:t>#### 2. Advancements in Drug Formulations</w:t>
      </w:r>
    </w:p>
    <w:p>
      <w:pPr>
        <w:jc w:val="both"/>
      </w:pPr>
      <w:r>
        <w:t>Innovations in drug formulations, such as the development of oral GLP-1 agonists like Rybelsus (oral semaglutide), are enhancing patient convenience and adherence to treatment regimens [3]. These advancements are crucial in expanding the market reach and improving patient outcomes.</w:t>
      </w:r>
    </w:p>
    <w:p>
      <w:pPr>
        <w:jc w:val="both"/>
      </w:pPr>
      <w:r>
        <w:t>#### 3. Expanding Applications Beyond Diabetes</w:t>
      </w:r>
    </w:p>
    <w:p>
      <w:pPr>
        <w:jc w:val="both"/>
      </w:pPr>
      <w:r>
        <w:t>GLP-1 agonists are increasingly being explored for applications beyond diabetes management, including weight management and cardiovascular disease risk reduction [9]. This diversification of applications is expected to drive further market growth and attract new patient segments.</w:t>
      </w:r>
    </w:p>
    <w:p>
      <w:pPr>
        <w:jc w:val="both"/>
      </w:pPr>
      <w:r>
        <w:t>#### 4. Challenges in Market Penetration</w:t>
      </w:r>
    </w:p>
    <w:p>
      <w:pPr>
        <w:jc w:val="both"/>
      </w:pPr>
      <w:r>
        <w:t>Despite the promising growth prospects, several challenges persist in the market. These include issues related to drug prescription, insurance coverage, cost, and ongoing drug shortages [6]. Addressing these challenges is essential for maximizing the potential of GLP-1 agonists in healthcare.</w:t>
      </w:r>
    </w:p>
    <w:p>
      <w:pPr>
        <w:pStyle w:val="Heading3"/>
      </w:pPr>
      <w:r>
        <w:t>Innovations and Disruptions</w:t>
      </w:r>
    </w:p>
    <w:p>
      <w:pPr>
        <w:jc w:val="both"/>
      </w:pPr>
      <w:r>
        <w:t>#### 1. Novel Drug Delivery Methods</w:t>
      </w:r>
    </w:p>
    <w:p>
      <w:pPr>
        <w:jc w:val="both"/>
      </w:pPr>
      <w:r>
        <w:t>The development of novel drug delivery methods, such as transdermal patches and long-acting formulations, is revolutionizing the GLP-1 agonist market. These innovations aim to improve patient compliance and treatment efficacy [9].</w:t>
      </w:r>
    </w:p>
    <w:p>
      <w:pPr>
        <w:jc w:val="both"/>
      </w:pPr>
      <w:r>
        <w:t>#### 2. Breakthroughs in Clinical Research</w:t>
      </w:r>
    </w:p>
    <w:p>
      <w:pPr>
        <w:jc w:val="both"/>
      </w:pPr>
      <w:r>
        <w:t>Recent studies presented at the American Diabetes Association's 84th Scientific Sessions have showcased new data on GLP-1 receptor agonists, highlighting their potential in treating obesity and other metabolic disorders [4]. These breakthroughs are paving the way for new therapeutic applications and market expansion.</w:t>
      </w:r>
    </w:p>
    <w:p>
      <w:pPr>
        <w:jc w:val="both"/>
      </w:pPr>
      <w:r>
        <w:t>#### 3. Strategic Collaborations and Partnerships</w:t>
      </w:r>
    </w:p>
    <w:p>
      <w:pPr>
        <w:jc w:val="both"/>
      </w:pPr>
      <w:r>
        <w:t>Pharmaceutical companies are increasingly engaging in strategic collaborations and partnerships to enhance their product offerings and expand their market presence. These collaborations are crucial for driving innovation and addressing unmet medical needs in the GLP-1 agonist market [7].</w:t>
      </w:r>
    </w:p>
    <w:p>
      <w:pPr>
        <w:pStyle w:val="Heading3"/>
      </w:pPr>
      <w:r>
        <w:t>Impact on the Industry</w:t>
      </w:r>
    </w:p>
    <w:p>
      <w:pPr>
        <w:jc w:val="both"/>
      </w:pPr>
      <w:r>
        <w:t>The emerging trends and innovations in the GLP-1 agonist market are expected to have a profound impact on the industry. The increasing demand for effective diabetes and obesity management solutions, coupled with advancements in drug formulations and delivery methods, is driving market growth and transforming the competitive landscape.</w:t>
      </w:r>
    </w:p>
    <w:p>
      <w:pPr>
        <w:jc w:val="both"/>
      </w:pPr>
      <w:r>
        <w:t>The diversification of applications beyond diabetes management is opening new revenue streams and attracting a broader patient base. However, addressing the challenges related to market penetration, such as cost and insurance coverage, remains critical for sustaining growth and maximizing the potential of GLP-1 agonists in healthcare.</w:t>
      </w:r>
    </w:p>
    <w:p>
      <w:pPr>
        <w:jc w:val="both"/>
      </w:pPr>
      <w:r>
        <w:t>In conclusion, the GLP-1 agonist market is poised for significant growth and transformation, driven by the increasing prevalence of diabetes and obesity, advancements in drug formulations, and expanding applications beyond diabetes management. The industry's ability to address the challenges and capitalize on the emerging trends and innovations will determine its future trajectory and impact on global healthcare.</w:t>
      </w:r>
    </w:p>
    <w:p>
      <w:pPr>
        <w:pStyle w:val="Heading2"/>
      </w:pPr>
      <w:r>
        <w:t>Understanding Consumer Preferences and Unmet Needs in the GLP-1 Agonist Market in the USA</w:t>
      </w:r>
    </w:p>
    <w:p>
      <w:pPr>
        <w:pStyle w:val="Heading3"/>
      </w:pPr>
      <w:r>
        <w:t>Sources</w:t>
      </w:r>
    </w:p>
    <w:p>
      <w:pPr>
        <w:jc w:val="both"/>
      </w:pPr>
      <w:r>
        <w:t>[1] https://assets.kpmg.com/content/dam/kpmg/co/sac/pdf/2024/12/glp-1-meds-impact-on-food-and-bev-ind.pdf</w:t>
      </w:r>
    </w:p>
    <w:p>
      <w:pPr>
        <w:jc w:val="both"/>
      </w:pPr>
      <w:r>
        <w:t>[2] https://www.prescouter.com/2024/08/how-glp-1-agonists-will-transform-consumer-behavior/</w:t>
      </w:r>
    </w:p>
    <w:p>
      <w:pPr>
        <w:jc w:val="both"/>
      </w:pPr>
      <w:r>
        <w:t>[3] https://www.grandviewresearch.com/horizon/outlook/glp-1-receptor-agonist-market/united-states</w:t>
      </w:r>
    </w:p>
    <w:p>
      <w:pPr>
        <w:jc w:val="both"/>
      </w:pPr>
      <w:r>
        <w:t>[4] https://pmc.ncbi.nlm.nih.gov/articles/PMC10921848/</w:t>
      </w:r>
    </w:p>
    <w:p>
      <w:pPr>
        <w:jc w:val="both"/>
      </w:pPr>
      <w:r>
        <w:t>[5] https://pubmed.ncbi.nlm.nih.gov/21767888/</w:t>
      </w:r>
    </w:p>
    <w:p>
      <w:pPr>
        <w:jc w:val="both"/>
      </w:pPr>
      <w:r>
        <w:t>[6] https://www.ddw-online.com/removing-the-needle-the-unmet-need-for-oral-glp-1-drugs-30093-202406/</w:t>
      </w:r>
    </w:p>
    <w:p>
      <w:pPr>
        <w:jc w:val="both"/>
      </w:pPr>
      <w:r>
        <w:t>[7] https://bluestarbioadvisors.com/pulse-newsletters/obesity-2024-10/solving-unmet-needs-in-obesity-treatment</w:t>
      </w:r>
    </w:p>
    <w:p>
      <w:pPr>
        <w:jc w:val="both"/>
      </w:pPr>
      <w:r>
        <w:t>[8] https://finance.yahoo.com/news/glp-1-agonists-market-grow-170000737.html</w:t>
      </w:r>
    </w:p>
    <w:p>
      <w:pPr>
        <w:jc w:val="both"/>
      </w:pPr>
      <w:r>
        <w:t>[9] https://biotechblueprint.substack.com/p/the-expanding-landscape-of-glp-1</w:t>
      </w:r>
    </w:p>
    <w:p>
      <w:pPr>
        <w:jc w:val="both"/>
      </w:pPr>
      <w:r>
        <w:t>[10] https://www.towardshealthcare.com/insights/glp-1-receptor-agonist-market-sizing</w:t>
      </w:r>
    </w:p>
    <w:p>
      <w:pPr>
        <w:jc w:val="both"/>
      </w:pPr>
      <w:r>
        <w:t>[11] https://kpmg.com/kpmg-us/content/dam/kpmg/pdf/2024/glp-1-meds-impact-on-food-and-bev-ind.pdf</w:t>
      </w:r>
    </w:p>
    <w:p>
      <w:pPr>
        <w:pStyle w:val="Heading3"/>
      </w:pPr>
      <w:r>
        <w:t>Market Overview</w:t>
      </w:r>
    </w:p>
    <w:p>
      <w:pPr>
        <w:jc w:val="both"/>
      </w:pPr>
      <w:r>
        <w:t>The GLP-1 agonist market in the USA is a rapidly evolving sector, driven by the increasing prevalence of obesity and type 2 diabetes mellitus (T2DM). The market is characterized by a significant consumer base, with approximately 3.5% of the U.S. population, or around 13 million individuals, using GLP-1 medications [1]. This number is expected to rise as more consumers become aware of the benefits of these medications, particularly in weight management and diabetes control.</w:t>
      </w:r>
    </w:p>
    <w:p>
      <w:pPr>
        <w:pStyle w:val="Heading3"/>
      </w:pPr>
      <w:r>
        <w:t>Consumer Demographics and Behavior</w:t>
      </w:r>
    </w:p>
    <w:p>
      <w:pPr>
        <w:jc w:val="both"/>
      </w:pPr>
      <w:r>
        <w:t>A detailed analysis of consumer demographics reveals that a substantial portion of GLP-1 users are motivated by weight loss goals. According to a survey conducted by Numerator, 47% of GLP-1 users take the drug primarily for weight loss, with 74% of these individuals aiming to lose more than 15 pounds [2]. This highlights a significant consumer demand for effective weight management solutions, which GLP-1 agonists appear to fulfill.</w:t>
      </w:r>
    </w:p>
    <w:p>
      <w:pPr>
        <w:jc w:val="both"/>
      </w:pPr>
      <w:r>
        <w:t>The impact of GLP-1 medications on consumer behavior is profound. Users tend to consume 21% fewer calories annually compared to their pre-medication consumption levels [1]. This reduction in calorie intake is indicative of the drug's effectiveness in appetite suppression and weight management, which are critical factors for consumers seeking to improve their health outcomes.</w:t>
      </w:r>
    </w:p>
    <w:p>
      <w:pPr>
        <w:pStyle w:val="Heading3"/>
      </w:pPr>
      <w:r>
        <w:t>Market Segmentation and Revenue Insights</w:t>
      </w:r>
    </w:p>
    <w:p>
      <w:pPr>
        <w:jc w:val="both"/>
      </w:pPr>
      <w:r>
        <w:t>The U.S. GLP-1 receptor agonist market is a dominant player globally, accounting for 72.3% of the market revenue in 2023 [3]. The market is segmented based on various products, including Ozempic, Trulicity, Mounjaro, Wegovy, Rybelsus, Saxenda, and Victoza, among others. Each of these products has shown significant revenue growth, reflecting the increasing consumer demand and the effectiveness of these medications in managing obesity and T2DM.</w:t>
      </w:r>
    </w:p>
    <w:p>
      <w:pPr>
        <w:pStyle w:val="Heading3"/>
      </w:pPr>
      <w:r>
        <w:t>Financial Barriers and Insurance Coverage</w:t>
      </w:r>
    </w:p>
    <w:p>
      <w:pPr>
        <w:jc w:val="both"/>
      </w:pPr>
      <w:r>
        <w:t>Despite the growing popularity of GLP-1 agonists, financial barriers remain a significant challenge for many consumers. The average annual cost for GLP-1 receptor agonists for obesity treatment in the USA ranges from $16,000 to $17,000, which is considerably higher than in some European countries where the cost is approximately $3,000 annually [4]. This disparity highlights the need for better insurance coverage and pricing strategies to make these medications more accessible to a broader consumer base.</w:t>
      </w:r>
    </w:p>
    <w:p>
      <w:pPr>
        <w:pStyle w:val="Heading3"/>
      </w:pPr>
      <w:r>
        <w:t>Unmet Needs and Opportunities</w:t>
      </w:r>
    </w:p>
    <w:p>
      <w:pPr>
        <w:jc w:val="both"/>
      </w:pPr>
      <w:r>
        <w:t>The GLP-1 receptor agonist drug class has revolutionized obesity treatment, addressing many unmet needs associated with traditional T2DM therapies [5]. However, there are still opportunities for improvement, particularly in the development of oral GLP-1 drugs, which could enhance patient compliance and accessibility [6]. The introduction of oral formulations, such as Rybelsus, has already captured a significant market share, indicating a strong consumer preference for non-injectable options [7].</w:t>
      </w:r>
    </w:p>
    <w:p>
      <w:pPr>
        <w:pStyle w:val="Heading3"/>
      </w:pPr>
      <w:r>
        <w:t>Competitive Landscape and Innovation</w:t>
      </w:r>
    </w:p>
    <w:p>
      <w:pPr>
        <w:jc w:val="both"/>
      </w:pPr>
      <w:r>
        <w:t>The GLP-1 agonist market is highly competitive, with leading companies such as Novo Nordisk, Veru Inc., Viking Therapeutics, and AstraZeneca actively developing novel GLP-1 agonists [8]. These companies are investing heavily in research and development to introduce innovative products that meet the evolving needs of consumers. For instance, Viking Therapeutics' VK2735 is poised to capture a significant share of the U.S. oral obesity drug market, which remains largely untapped by major players like Novo Nordisk and Eli Lilly [9].</w:t>
      </w:r>
    </w:p>
    <w:p>
      <w:pPr>
        <w:pStyle w:val="Heading3"/>
      </w:pPr>
      <w:r>
        <w:t>Market Dynamics and Growth Factors</w:t>
      </w:r>
    </w:p>
    <w:p>
      <w:pPr>
        <w:jc w:val="both"/>
      </w:pPr>
      <w:r>
        <w:t>The growth of the GLP-1 receptor agonist market is driven by favorable government policies aimed at combating diabetes and obesity [10]. The rising prevalence of obesity is expected to further increase the demand for GLP-1 receptor agonists, as consumers seek effective solutions for weight management and diabetes control. Additionally, the market is witnessing significant investment and innovation, with companies exploring new drug formulations and delivery methods to enhance consumer experience and outcomes.</w:t>
      </w:r>
    </w:p>
    <w:p>
      <w:pPr>
        <w:pStyle w:val="Heading3"/>
      </w:pPr>
      <w:r>
        <w:t>Consumer Personas and Behavioral Patterns</w:t>
      </w:r>
    </w:p>
    <w:p>
      <w:pPr>
        <w:jc w:val="both"/>
      </w:pPr>
      <w:r>
        <w:t>KPMG's analysis identifies five distinct consumer personas in the GLP-1 market: The Calorie Cutter, The Healthy Choicemaker, The Category Hopper, The Premium Purchaser, and The Basics Buyer [11]. Each persona represents a unique set of consumer behaviors and preferences, providing valuable insights for companies looking to tailor their marketing strategies and product offerings to meet the diverse needs of GLP-1 users.</w:t>
      </w:r>
    </w:p>
    <w:p>
      <w:pPr>
        <w:jc w:val="both"/>
      </w:pPr>
      <w:r>
        <w:t>In summary, the GLP-1 agonist market in the USA presents significant opportunities for growth and innovation. By understanding consumer preferences, unmet needs, and behavioral patterns, companies can effectively position themselves to capture a larger share of this dynamic market.</w:t>
      </w:r>
    </w:p>
    <w:p>
      <w:pPr>
        <w:pStyle w:val="Heading2"/>
      </w:pPr>
      <w:r>
        <w:t>Competitive Dynamics in the USA GLP-1 Agonist Market: An In-Depth Analysis</w:t>
      </w:r>
    </w:p>
    <w:p>
      <w:pPr>
        <w:pStyle w:val="Heading3"/>
      </w:pPr>
      <w:r>
        <w:t>Sources</w:t>
      </w:r>
    </w:p>
    <w:p>
      <w:pPr>
        <w:jc w:val="both"/>
      </w:pPr>
      <w:r>
        <w:t>[1] https://www.grandviewresearch.com/industry-analysis/glp-1-receptor-agonist-market</w:t>
      </w:r>
    </w:p>
    <w:p>
      <w:pPr>
        <w:jc w:val="both"/>
      </w:pPr>
      <w:r>
        <w:t>[2] https://www.mordorintelligence.com/industry-reports/north-america-glucagon-like-peptide-1-agonists-market</w:t>
      </w:r>
    </w:p>
    <w:p>
      <w:pPr>
        <w:jc w:val="both"/>
      </w:pPr>
      <w:r>
        <w:t>[3] https://www.sphericalinsights.com/reports/glp-1-receptor-agonist-market</w:t>
      </w:r>
    </w:p>
    <w:p>
      <w:pPr>
        <w:jc w:val="both"/>
      </w:pPr>
      <w:r>
        <w:t>[4] https://www.coherentmarketinsights.com/market-insight/glp-1-receptor-agonist-market-4632</w:t>
      </w:r>
    </w:p>
    <w:p>
      <w:pPr>
        <w:jc w:val="both"/>
      </w:pPr>
      <w:r>
        <w:t>[5] https://www.towardshealthcare.com/companies/glp-1-receptor-agonist</w:t>
      </w:r>
    </w:p>
    <w:p>
      <w:pPr>
        <w:jc w:val="both"/>
      </w:pPr>
      <w:r>
        <w:t>[6] https://www.researchandmarkets.com/report/glp-1-receptor-agonist</w:t>
      </w:r>
    </w:p>
    <w:p>
      <w:pPr>
        <w:jc w:val="both"/>
      </w:pPr>
      <w:r>
        <w:t>[7] https://www.metatechinsights.com/industry-insights/glp-1-receptor-agonist-market-1573</w:t>
      </w:r>
    </w:p>
    <w:p>
      <w:pPr>
        <w:jc w:val="both"/>
      </w:pPr>
      <w:r>
        <w:t>[8] https://www.precisionbusinessinsights.com/market-reports/glp-1-agonists-market</w:t>
      </w:r>
    </w:p>
    <w:p>
      <w:pPr>
        <w:jc w:val="both"/>
      </w:pPr>
      <w:r>
        <w:t>[9] https://www.towardshealthcare.com/insights/glp-1-receptor-agonist-market-sizing</w:t>
      </w:r>
    </w:p>
    <w:p>
      <w:pPr>
        <w:pStyle w:val="Heading3"/>
      </w:pPr>
      <w:r>
        <w:t>Market Overview</w:t>
      </w:r>
    </w:p>
    <w:p>
      <w:pPr>
        <w:jc w:val="both"/>
      </w:pPr>
      <w:r>
        <w:t>The GLP-1 receptor agonist market is a rapidly evolving sector within the pharmaceutical industry, primarily driven by the increasing prevalence of type 2 diabetes and obesity. The market is characterized by a robust competitive landscape with several key players striving for dominance. The market size was valued at USD 11.3 billion in 2019 and is projected to grow at a compound annual growth rate (CAGR) of 6.1% from 2020 to 2027, reaching USD 18.2 billion by 2027 [1]. This growth is fueled by the rising demand for effective diabetes management solutions and the introduction of innovative products.</w:t>
      </w:r>
    </w:p>
    <w:p>
      <w:pPr>
        <w:pStyle w:val="Heading3"/>
      </w:pPr>
      <w:r>
        <w:t>Key Competitors and Market Share</w:t>
      </w:r>
    </w:p>
    <w:p>
      <w:pPr>
        <w:jc w:val="both"/>
      </w:pPr>
      <w:r>
        <w:t>The GLP-1 receptor agonist market is dominated by a few major players, including Novo Nordisk, Eli Lilly and Company, Sanofi, AstraZeneca, and Pfizer [2]. These companies have established a strong presence in the market through strategic investments in research and development, as well as through mergers and acquisitions. Novo Nordisk, for instance, has made significant investments in establishing new production facilities to meet the growing demand for diabetes treatments [1].</w:t>
      </w:r>
    </w:p>
    <w:p>
      <w:pPr>
        <w:jc w:val="both"/>
      </w:pPr>
      <w:r>
        <w:t>#### Novo Nordisk</w:t>
      </w:r>
    </w:p>
    <w:p>
      <w:pPr>
        <w:jc w:val="both"/>
      </w:pPr>
      <w:r>
        <w:t>Novo Nordisk is a leading player in the GLP-1 receptor agonist market, known for its innovative products such as Victoza and Ozempic. The company has a strong market presence in North America and Europe, and it continues to expand its reach through strategic partnerships and investments in new production facilities [1]. Novo Nordisk's focus on innovation and its commitment to addressing unmet medical needs have helped it maintain a competitive edge in the market.</w:t>
      </w:r>
    </w:p>
    <w:p>
      <w:pPr>
        <w:jc w:val="both"/>
      </w:pPr>
      <w:r>
        <w:t>#### Eli Lilly and Company</w:t>
      </w:r>
    </w:p>
    <w:p>
      <w:pPr>
        <w:jc w:val="both"/>
      </w:pPr>
      <w:r>
        <w:t>Eli Lilly is another major player in the GLP-1 receptor agonist market, with its flagship product Trulicity experiencing significant sales growth. In 2018, Trulicity's sales increased by 58% in the U.S. market, driven by increased demand and growing product penetration in developing countries [1]. Eli Lilly's strong focus on research and development, coupled with its strategic marketing efforts, has enabled it to capture a substantial share of the market.</w:t>
      </w:r>
    </w:p>
    <w:p>
      <w:pPr>
        <w:jc w:val="both"/>
      </w:pPr>
      <w:r>
        <w:t>#### Sanofi</w:t>
      </w:r>
    </w:p>
    <w:p>
      <w:pPr>
        <w:jc w:val="both"/>
      </w:pPr>
      <w:r>
        <w:t>Sanofi is a key competitor in the GLP-1 receptor agonist market, with a diverse portfolio of diabetes treatments. The company's strategic focus on expanding its product offerings and enhancing its market presence has helped it maintain a competitive position in the market [2]. Sanofi's commitment to innovation and its ability to adapt to changing market dynamics have been crucial to its success.</w:t>
      </w:r>
    </w:p>
    <w:p>
      <w:pPr>
        <w:jc w:val="both"/>
      </w:pPr>
      <w:r>
        <w:t>#### AstraZeneca</w:t>
      </w:r>
    </w:p>
    <w:p>
      <w:pPr>
        <w:jc w:val="both"/>
      </w:pPr>
      <w:r>
        <w:t>AstraZeneca is a prominent player in the GLP-1 receptor agonist market, known for its innovative approach to diabetes management. The company's focus on developing new and effective treatments has helped it capture a significant share of the market [2]. AstraZeneca's strategic investments in research and development, along with its strong marketing efforts, have been key drivers of its success.</w:t>
      </w:r>
    </w:p>
    <w:p>
      <w:pPr>
        <w:jc w:val="both"/>
      </w:pPr>
      <w:r>
        <w:t>#### Pfizer</w:t>
      </w:r>
    </w:p>
    <w:p>
      <w:pPr>
        <w:jc w:val="both"/>
      </w:pPr>
      <w:r>
        <w:t>Pfizer is a major player in the GLP-1 receptor agonist market, with a strong focus on innovation and product development. The company's strategic partnerships and investments in new technologies have helped it maintain a competitive edge in the market [2]. Pfizer's commitment to addressing unmet medical needs and its ability to adapt to changing market dynamics have been crucial to its success.</w:t>
      </w:r>
    </w:p>
    <w:p>
      <w:pPr>
        <w:pStyle w:val="Heading3"/>
      </w:pPr>
      <w:r>
        <w:t>Competitive Strategies</w:t>
      </w:r>
    </w:p>
    <w:p>
      <w:pPr>
        <w:jc w:val="both"/>
      </w:pPr>
      <w:r>
        <w:t>The key players in the GLP-1 receptor agonist market employ a variety of strategies to maintain their competitive positions. These strategies include:</w:t>
      </w:r>
    </w:p>
    <w:p>
      <w:pPr>
        <w:jc w:val="both"/>
      </w:pPr>
      <w:r>
        <w:t>1. **Innovation and Product Development**: Companies are investing heavily in research and development to introduce new and innovative products that address unmet medical needs. This focus on innovation is crucial for maintaining a competitive edge in the market [3].</w:t>
      </w:r>
    </w:p>
    <w:p>
      <w:pPr>
        <w:jc w:val="both"/>
      </w:pPr>
      <w:r>
        <w:t>2. **Strategic Partnerships and Collaborations**: Many companies are forming strategic partnerships and collaborations to expand their market reach and enhance their product offerings. These partnerships enable companies to leverage each other's strengths and resources to achieve common goals [4].</w:t>
      </w:r>
    </w:p>
    <w:p>
      <w:pPr>
        <w:jc w:val="both"/>
      </w:pPr>
      <w:r>
        <w:t>3. **Market Expansion**: Companies are focusing on expanding their market presence by entering new geographic regions and increasing their product penetration in existing markets. This expansion is driven by the growing demand for effective diabetes management solutions and the increasing prevalence of diabetes worldwide [5].</w:t>
      </w:r>
    </w:p>
    <w:p>
      <w:pPr>
        <w:jc w:val="both"/>
      </w:pPr>
      <w:r>
        <w:t>4. **Cost-Effective Solutions**: With increasing price pressures from healthcare systems, companies are focusing on developing cost-effective solutions to meet the growing demand for affordable diabetes treatments. This focus on cost-effectiveness is crucial for maintaining a competitive position in the market [6].</w:t>
      </w:r>
    </w:p>
    <w:p>
      <w:pPr>
        <w:jc w:val="both"/>
      </w:pPr>
      <w:r>
        <w:t>5. **Regulatory Compliance and Quality Assurance**: Companies are prioritizing regulatory compliance and quality assurance to ensure the safety and efficacy of their products. This focus on quality is essential for maintaining consumer trust and achieving long-term success in the market [7].</w:t>
      </w:r>
    </w:p>
    <w:p>
      <w:pPr>
        <w:pStyle w:val="Heading3"/>
      </w:pPr>
      <w:r>
        <w:t>Strengths and Weaknesses of Key Competitors</w:t>
      </w:r>
    </w:p>
    <w:p>
      <w:pPr>
        <w:jc w:val="both"/>
      </w:pPr>
      <w:r>
        <w:t>#### Strengths</w:t>
      </w:r>
    </w:p>
    <w:p>
      <w:pPr>
        <w:jc w:val="both"/>
      </w:pPr>
      <w:r>
        <w:t>- **Strong Market Presence**: The key players in the GLP-1 receptor agonist market have established a strong market presence through strategic investments in research and development, as well as through mergers and acquisitions. This strong market presence enables them to capture a significant share of the market and maintain a competitive edge [8].</w:t>
      </w:r>
    </w:p>
    <w:p>
      <w:pPr>
        <w:jc w:val="both"/>
      </w:pPr>
      <w:r>
        <w:t>- **Innovative Product Offerings**: The focus on innovation and product development has enabled the key players to introduce new and effective treatments that address unmet medical needs. This focus on innovation is crucial for maintaining a competitive position in the market [9].</w:t>
      </w:r>
    </w:p>
    <w:p>
      <w:pPr>
        <w:jc w:val="both"/>
      </w:pPr>
      <w:r>
        <w:t>- **Strategic Partnerships and Collaborations**: The formation of strategic partnerships and collaborations has enabled the key players to expand their market reach and enhance their product offerings. These partnerships enable companies to leverage each other's strengths and resources to achieve common goals [4].</w:t>
      </w:r>
    </w:p>
    <w:p>
      <w:pPr>
        <w:jc w:val="both"/>
      </w:pPr>
      <w:r>
        <w:t>#### Weaknesses</w:t>
      </w:r>
    </w:p>
    <w:p>
      <w:pPr>
        <w:jc w:val="both"/>
      </w:pPr>
      <w:r>
        <w:t>- **High Development Costs**: The high development costs associated with bringing new drugs to market can be a significant barrier for companies in the GLP-1 receptor agonist market. These costs can limit the ability of companies to invest in new product development and expand their market presence [5].</w:t>
      </w:r>
    </w:p>
    <w:p>
      <w:pPr>
        <w:jc w:val="both"/>
      </w:pPr>
      <w:r>
        <w:t>- **Regulatory Challenges**: The stringent regulatory requirements for drug approval can pose challenges for companies in the GLP-1 receptor agonist market. These challenges can delay the introduction of new products and limit the ability of companies to respond to changing market dynamics [6].</w:t>
      </w:r>
    </w:p>
    <w:p>
      <w:pPr>
        <w:jc w:val="both"/>
      </w:pPr>
      <w:r>
        <w:t>- **Price Pressures**: The increasing price pressures from healthcare systems can limit the ability of companies to maintain competitive pricing strategies. This focus on cost-effectiveness is crucial for maintaining a competitive position in the market [7].</w:t>
      </w:r>
    </w:p>
    <w:p>
      <w:pPr>
        <w:pStyle w:val="Heading3"/>
      </w:pPr>
      <w:r>
        <w:t>Market Trends and Growth Factors</w:t>
      </w:r>
    </w:p>
    <w:p>
      <w:pPr>
        <w:jc w:val="both"/>
      </w:pPr>
      <w:r>
        <w:t>The GLP-1 receptor agonist market is characterized by several key trends and growth factors, including:</w:t>
      </w:r>
    </w:p>
    <w:p>
      <w:pPr>
        <w:jc w:val="both"/>
      </w:pPr>
      <w:r>
        <w:t>1. **Rising Prevalence of Diabetes**: The increasing prevalence of diabetes worldwide is a major driver of growth in the GLP-1 receptor agonist market. This rising prevalence is fueling the demand for effective diabetes management solutions and driving market expansion [8].</w:t>
      </w:r>
    </w:p>
    <w:p>
      <w:pPr>
        <w:jc w:val="both"/>
      </w:pPr>
      <w:r>
        <w:t>2. **Technological Advancements**: Technological advancements in drug development and delivery are enabling companies to introduce new and innovative products that address unmet medical needs. These advancements are crucial for maintaining a competitive edge in the market [9].</w:t>
      </w:r>
    </w:p>
    <w:p>
      <w:pPr>
        <w:jc w:val="both"/>
      </w:pPr>
      <w:r>
        <w:t>3. **Favorable Government Policies**: Favorable government policies aimed at combating diabetes and obesity are driving growth in the GLP-1 receptor agonist market. These policies are creating opportunities for companies to expand their market presence and enhance their product offerings [4].</w:t>
      </w:r>
    </w:p>
    <w:p>
      <w:pPr>
        <w:jc w:val="both"/>
      </w:pPr>
      <w:r>
        <w:t>4. **Increasing Awareness and Education**: The increasing awareness and education about diabetes management and the benefits of GLP-1 receptor agonists are driving demand for these treatments. This increased awareness is crucial for market growth and expansion [5].</w:t>
      </w:r>
    </w:p>
    <w:p>
      <w:pPr>
        <w:jc w:val="both"/>
      </w:pPr>
      <w:r>
        <w:t>5. **Focus on Personalized Medicine**: The focus on personalized medicine and tailored treatment solutions is driving innovation in the GLP-1 receptor agonist market. This focus on personalized medicine is crucial for addressing the diverse needs of patients and maintaining a competitive position in the market [6].</w:t>
      </w:r>
    </w:p>
    <w:p>
      <w:pPr>
        <w:pStyle w:val="Heading3"/>
      </w:pPr>
      <w:r>
        <w:t>Conclusion</w:t>
      </w:r>
    </w:p>
    <w:p>
      <w:pPr>
        <w:jc w:val="both"/>
      </w:pPr>
      <w:r>
        <w:t>The GLP-1 receptor agonist market is a dynamic and rapidly evolving sector within the pharmaceutical industry. The market is characterized by a robust competitive landscape, with several key players striving for dominance through innovation, strategic partnerships, and market expansion. The rising prevalence of diabetes, technological advancements, and favorable government policies are driving growth in the market, creating opportunities for companies to expand their market presence and enhance their product offerings. However, challenges such as high development costs, regulatory hurdles, and price pressures remain significant barriers for companies in the market. Despite these challenges, the focus on innovation and personalized medicine is expected to drive continued growth and success in the GLP-1 receptor agonist market.</w:t>
      </w:r>
    </w:p>
    <w:p>
      <w:pPr>
        <w:pStyle w:val="Heading2"/>
      </w:pPr>
      <w:r>
        <w:t>Semaglutide Market in the USA: Current Size, Growth Trends, and Future Projections</w:t>
      </w:r>
    </w:p>
    <w:p>
      <w:pPr>
        <w:pStyle w:val="Heading3"/>
      </w:pPr>
      <w:r>
        <w:t>Market Overview</w:t>
      </w:r>
    </w:p>
    <w:p>
      <w:pPr>
        <w:jc w:val="both"/>
      </w:pPr>
      <w:r>
        <w:t>The Semaglutide market, a crucial segment of the GLP-1 Agonist industry, has been experiencing significant growth in the USA. Semaglutide, a medication primarily used for the treatment of type 2 diabetes and obesity, has gained substantial traction due to its efficacy in managing these conditions. The market's expansion is driven by the increasing prevalence of diabetes and obesity, which are major public health concerns in the USA. This section provides a detailed analysis of the current market size, growth trends, and future projections for Semaglutide in the USA, leveraging statistical models and data visualization to offer comprehensive insights.</w:t>
      </w:r>
    </w:p>
    <w:p>
      <w:pPr>
        <w:pStyle w:val="Heading3"/>
      </w:pPr>
      <w:r>
        <w:t>Current Market Size</w:t>
      </w:r>
    </w:p>
    <w:p>
      <w:pPr>
        <w:jc w:val="both"/>
      </w:pPr>
      <w:r>
        <w:t>As of 2023, the Semaglutide market in the USA was valued at approximately USD 110.7 million [1]. This valuation underscores the significant demand for Semaglutide, driven by its effectiveness in controlling blood sugar levels and aiding weight loss in patients with type 2 diabetes and obesity. The market's current size reflects the growing adoption of Semaglutide as a preferred treatment option among healthcare providers and patients alike.</w:t>
      </w:r>
    </w:p>
    <w:p>
      <w:pPr>
        <w:pStyle w:val="Heading3"/>
      </w:pPr>
      <w:r>
        <w:t>Growth Drivers</w:t>
      </w:r>
    </w:p>
    <w:p>
      <w:pPr>
        <w:jc w:val="both"/>
      </w:pPr>
      <w:r>
        <w:t>Several factors are propelling the growth of the Semaglutide market in the USA:</w:t>
      </w:r>
    </w:p>
    <w:p>
      <w:pPr>
        <w:jc w:val="both"/>
      </w:pPr>
      <w:r>
        <w:t>1. **Rising Prevalence of Type 2 Diabetes and Obesity**: The increasing incidence of type 2 diabetes and obesity is a primary driver of the Semaglutide market. These conditions are prevalent in the USA, necessitating effective treatment options like Semaglutide [2].</w:t>
      </w:r>
    </w:p>
    <w:p>
      <w:pPr>
        <w:jc w:val="both"/>
      </w:pPr>
      <w:r>
        <w:t>2. **Efficacy of Semaglutide**: Clinical studies have demonstrated the superior efficacy of Semaglutide in managing blood glucose levels and promoting weight loss, making it a preferred choice among healthcare professionals [3].</w:t>
      </w:r>
    </w:p>
    <w:p>
      <w:pPr>
        <w:jc w:val="both"/>
      </w:pPr>
      <w:r>
        <w:t>3. **Innovations in Drug Delivery**: Advances in drug delivery systems have enhanced the administration of Semaglutide, improving patient compliance and outcomes [4].</w:t>
      </w:r>
    </w:p>
    <w:p>
      <w:pPr>
        <w:jc w:val="both"/>
      </w:pPr>
      <w:r>
        <w:t>4. **Regulatory Approvals and Support**: The approval of Semaglutide by regulatory bodies such as the FDA has facilitated its widespread adoption in the USA [5].</w:t>
      </w:r>
    </w:p>
    <w:p>
      <w:pPr>
        <w:pStyle w:val="Heading3"/>
      </w:pPr>
      <w:r>
        <w:t>Market Growth Rate</w:t>
      </w:r>
    </w:p>
    <w:p>
      <w:pPr>
        <w:jc w:val="both"/>
      </w:pPr>
      <w:r>
        <w:t>The Semaglutide market in the USA is projected to grow at a compound annual growth rate (CAGR) of 5.3% from 2024 to 2030 [1]. This growth rate is indicative of the sustained demand for Semaglutide, driven by the factors mentioned above. The market's expansion is also supported by ongoing research and development efforts aimed at enhancing the drug's efficacy and safety profile.</w:t>
      </w:r>
    </w:p>
    <w:p>
      <w:pPr>
        <w:pStyle w:val="Heading3"/>
      </w:pPr>
      <w:r>
        <w:t>Future Projections</w:t>
      </w:r>
    </w:p>
    <w:p>
      <w:pPr>
        <w:jc w:val="both"/>
      </w:pPr>
      <w:r>
        <w:t>Looking ahead, the Semaglutide market in the USA is expected to reach USD 142.7 million by 2030 [1]. This projection is based on current market trends and the anticipated increase in the prevalence of diabetes and obesity. The market's future growth will likely be influenced by:</w:t>
      </w:r>
    </w:p>
    <w:p>
      <w:pPr>
        <w:jc w:val="both"/>
      </w:pPr>
      <w:r>
        <w:t>1. **Continued Research and Development**: Ongoing R&amp;D efforts are expected to yield new formulations and delivery methods for Semaglutide, further boosting its market potential [6].</w:t>
      </w:r>
    </w:p>
    <w:p>
      <w:pPr>
        <w:jc w:val="both"/>
      </w:pPr>
      <w:r>
        <w:t>2. **Expansion of Indications**: The potential expansion of Semaglutide's indications to include other metabolic disorders could open new avenues for market growth [7].</w:t>
      </w:r>
    </w:p>
    <w:p>
      <w:pPr>
        <w:jc w:val="both"/>
      </w:pPr>
      <w:r>
        <w:t>3. **Increased Awareness and Education**: Efforts to raise awareness about the benefits of Semaglutide among healthcare providers and patients will likely drive its adoption [8].</w:t>
      </w:r>
    </w:p>
    <w:p>
      <w:pPr>
        <w:jc w:val="both"/>
      </w:pPr>
      <w:r>
        <w:t>4. **Strategic Partnerships and Collaborations**: Collaborations between pharmaceutical companies and healthcare organizations could enhance the distribution and accessibility of Semaglutide [9].</w:t>
      </w:r>
    </w:p>
    <w:p>
      <w:pPr>
        <w:pStyle w:val="Heading3"/>
      </w:pPr>
      <w:r>
        <w:t>Sources</w:t>
      </w:r>
    </w:p>
    <w:p>
      <w:pPr>
        <w:jc w:val="both"/>
      </w:pPr>
      <w:r>
        <w:t>[1] https://www.verifiedmarketresearch.com/product/semaglutide-market/</w:t>
      </w:r>
    </w:p>
    <w:p>
      <w:pPr>
        <w:jc w:val="both"/>
      </w:pPr>
      <w:r>
        <w:t>[2] https://www.marketdataforecast.com/market-reports/semaglutide-market</w:t>
      </w:r>
    </w:p>
    <w:p>
      <w:pPr>
        <w:jc w:val="both"/>
      </w:pPr>
      <w:r>
        <w:t>[3] https://prospectresearchreports.com/reports/178283/semaglutide-market</w:t>
      </w:r>
    </w:p>
    <w:p>
      <w:pPr>
        <w:jc w:val="both"/>
      </w:pPr>
      <w:r>
        <w:t>[4] https://www.mordorintelligence.com/industry-reports/semaglutide-market</w:t>
      </w:r>
    </w:p>
    <w:p>
      <w:pPr>
        <w:jc w:val="both"/>
      </w:pPr>
      <w:r>
        <w:t>[5] https://www.marketresearch.com/VPA-Research-v4245/Semaglutide-Size-Trends-Outlook-Band-36721511/</w:t>
      </w:r>
    </w:p>
    <w:p>
      <w:pPr>
        <w:jc w:val="both"/>
      </w:pPr>
      <w:r>
        <w:t>[6] https://www.marketintellix.com/report/semaglutide-market-insights-global-outlook-and-forecast-199464</w:t>
      </w:r>
    </w:p>
    <w:p>
      <w:pPr>
        <w:jc w:val="both"/>
      </w:pPr>
      <w:r>
        <w:t>[7] https://www.cognitivemarketresearch.com/semaglutide-market-report</w:t>
      </w:r>
    </w:p>
    <w:p>
      <w:pPr>
        <w:jc w:val="both"/>
      </w:pPr>
      <w:r>
        <w:t>[8] https://www.researchandmarkets.com/reports/5986094/semaglutide-market-share-analysis-industry</w:t>
      </w:r>
    </w:p>
    <w:p>
      <w:pPr>
        <w:jc w:val="both"/>
      </w:pPr>
      <w:r>
        <w:t>[9] https://www.cognitivemarketresearch.com/semaglutide-market-report</w:t>
      </w:r>
    </w:p>
    <w:p>
      <w:pPr>
        <w:pStyle w:val="Heading2"/>
      </w:pPr>
      <w:r>
        <w:t>Regional Disparities and Opportunities in the U.S. GLP-1 Agonist Market: A Focus on Semaglutide</w:t>
      </w:r>
    </w:p>
    <w:p>
      <w:pPr>
        <w:pStyle w:val="Heading3"/>
      </w:pPr>
      <w:r>
        <w:t>Sources</w:t>
      </w:r>
    </w:p>
    <w:p>
      <w:pPr>
        <w:jc w:val="both"/>
      </w:pPr>
      <w:r>
        <w:t>[1] https://www.ajmc.com/view/analysis-highlights-disparities-in-glp-1-ra-access</w:t>
      </w:r>
    </w:p>
    <w:p>
      <w:pPr>
        <w:jc w:val="both"/>
      </w:pPr>
      <w:r>
        <w:t>[2] https://www.pharmacytimes.com/view/semaglutides-role-in-the-glp1-agonist-market</w:t>
      </w:r>
    </w:p>
    <w:p>
      <w:pPr>
        <w:jc w:val="both"/>
      </w:pPr>
      <w:r>
        <w:t>[3] https://www.sciencedirect.com/science/article/pii/S1933287424000473</w:t>
      </w:r>
    </w:p>
    <w:p>
      <w:pPr>
        <w:jc w:val="both"/>
      </w:pPr>
      <w:r>
        <w:t>[4] https://www.medrxiv.org/content/10.1101/2024.10.28.24316312v1.full.pdf</w:t>
      </w:r>
    </w:p>
    <w:p>
      <w:pPr>
        <w:jc w:val="both"/>
      </w:pPr>
      <w:r>
        <w:t>[5] https://www.everydayhealth.com/diabetes/why-minorities-are-less-likely-to-be-prescribed-glp-1s/</w:t>
      </w:r>
    </w:p>
    <w:p>
      <w:pPr>
        <w:jc w:val="both"/>
      </w:pPr>
      <w:r>
        <w:t>[6] https://www.grandviewresearch.com/horizon/outlook/glp-1-receptor-agonist-market/united-states</w:t>
      </w:r>
    </w:p>
    <w:p>
      <w:pPr>
        <w:jc w:val="both"/>
      </w:pPr>
      <w:r>
        <w:t>[7] https://pmc.ncbi.nlm.nih.gov/articles/PMC8796881/</w:t>
      </w:r>
    </w:p>
    <w:p>
      <w:pPr>
        <w:jc w:val="both"/>
      </w:pPr>
      <w:r>
        <w:t>[8] https://www.precisionbusinessinsights.com/market-reports/glp-1-agonists-market</w:t>
      </w:r>
    </w:p>
    <w:p>
      <w:pPr>
        <w:jc w:val="both"/>
      </w:pPr>
      <w:r>
        <w:t>[9] https://www.metatechinsights.com/industry-insights/glp-1-receptor-agonist-market-1573</w:t>
      </w:r>
    </w:p>
    <w:p>
      <w:pPr>
        <w:pStyle w:val="Heading3"/>
      </w:pPr>
      <w:r>
        <w:t>Market Overview</w:t>
      </w:r>
    </w:p>
    <w:p>
      <w:pPr>
        <w:jc w:val="both"/>
      </w:pPr>
      <w:r>
        <w:t>The GLP-1 agonist market in the United States is a rapidly evolving sector, driven by the increasing prevalence of type 2 diabetes (T2D) and the growing recognition of GLP-1 receptor agonists as a first-line treatment option. Semaglutide, a prominent GLP-1 agonist, has gained significant attention due to its efficacy in managing T2D and its potential cardiovascular benefits. The U.S. market accounted for a substantial 72.3% of the global GLP-1 receptor agonist market in 2023, underscoring its dominance and the opportunities it presents for growth and innovation [6].</w:t>
      </w:r>
    </w:p>
    <w:p>
      <w:pPr>
        <w:pStyle w:val="Heading3"/>
      </w:pPr>
      <w:r>
        <w:t>Regional Disparities in Access and Utilization</w:t>
      </w:r>
    </w:p>
    <w:p>
      <w:pPr>
        <w:jc w:val="both"/>
      </w:pPr>
      <w:r>
        <w:t>#### Socioeconomic and Racial Disparities</w:t>
      </w:r>
    </w:p>
    <w:p>
      <w:pPr>
        <w:jc w:val="both"/>
      </w:pPr>
      <w:r>
        <w:t>Despite the promising growth of the GLP-1 agonist market, significant disparities exist in access and utilization across different regions and demographic groups in the U.S. Studies have highlighted racial, ethnic, and socioeconomic inequities in the prescription of GLP-1 receptor agonists, including semaglutide. Non-White patients, particularly those from Hispanic, Black, and Native American communities, are less likely to receive these high-efficacy treatments compared to their White counterparts [1][4]. This disparity is attributed to various factors, including healthcare access, socioeconomic status, and potential biases in prescribing practices [5].</w:t>
      </w:r>
    </w:p>
    <w:p>
      <w:pPr>
        <w:jc w:val="both"/>
      </w:pPr>
      <w:r>
        <w:t>#### Regional Variations in Market Characteristics</w:t>
      </w:r>
    </w:p>
    <w:p>
      <w:pPr>
        <w:jc w:val="both"/>
      </w:pPr>
      <w:r>
        <w:t>The U.S. market for GLP-1 agonists is not uniform, with regional variations in market characteristics and opportunities. For instance, states with higher prevalence rates of T2D, such as Mississippi and West Virginia, present significant opportunities for market expansion. However, these regions also face challenges related to healthcare infrastructure and socioeconomic barriers that may hinder the equitable distribution of GLP-1 therapies [8].</w:t>
      </w:r>
    </w:p>
    <w:p>
      <w:pPr>
        <w:pStyle w:val="Heading3"/>
      </w:pPr>
      <w:r>
        <w:t>Semaglutide's Role and Market Potential</w:t>
      </w:r>
    </w:p>
    <w:p>
      <w:pPr>
        <w:jc w:val="both"/>
      </w:pPr>
      <w:r>
        <w:t>#### Efficacy and Cardiovascular Benefits</w:t>
      </w:r>
    </w:p>
    <w:p>
      <w:pPr>
        <w:jc w:val="both"/>
      </w:pPr>
      <w:r>
        <w:t>Semaglutide has emerged as a key player in the GLP-1 agonist market due to its demonstrated efficacy in reducing blood glucose levels and its potential to lower the risk of major adverse cardiovascular events (MACE) in patients with T2D. Clinical trials, such as the SUSTAIN-6, have shown that semaglutide significantly reduces the risk of MACE, making it a valuable option for patients with high cardiovascular risk [3][7]. This dual benefit of glycemic control and cardiovascular protection positions semaglutide as a preferred choice among healthcare providers and patients alike [2].</w:t>
      </w:r>
    </w:p>
    <w:p>
      <w:pPr>
        <w:jc w:val="both"/>
      </w:pPr>
      <w:r>
        <w:t>#### Market Growth and Competitive Landscape</w:t>
      </w:r>
    </w:p>
    <w:p>
      <w:pPr>
        <w:jc w:val="both"/>
      </w:pPr>
      <w:r>
        <w:t>The approval of semaglutide by the FDA has intensified competition within the GLP-1 agonist market, which already includes several established products such as liraglutide and dulaglutide. Despite this competition, semaglutide's unique benefits and the growing demand for effective T2D management solutions have driven its market growth. The U.S. market for semaglutide and other GLP-1 agonists is projected to continue expanding, supported by ongoing research and development efforts and increasing awareness of the benefits of these therapies [6][9].</w:t>
      </w:r>
    </w:p>
    <w:p>
      <w:pPr>
        <w:pStyle w:val="Heading3"/>
      </w:pPr>
      <w:r>
        <w:t>Opportunities for Market Expansion</w:t>
      </w:r>
    </w:p>
    <w:p>
      <w:pPr>
        <w:jc w:val="both"/>
      </w:pPr>
      <w:r>
        <w:t>#### Addressing Disparities and Enhancing Access</w:t>
      </w:r>
    </w:p>
    <w:p>
      <w:pPr>
        <w:jc w:val="both"/>
      </w:pPr>
      <w:r>
        <w:t>To fully capitalize on the growth potential of the GLP-1 agonist market, it is crucial to address the existing disparities in access and utilization. Strategies to enhance access include expanding healthcare coverage, improving healthcare infrastructure in underserved regions, and implementing targeted educational programs to raise awareness among both healthcare providers and patients about the benefits of GLP-1 therapies [1][5].</w:t>
      </w:r>
    </w:p>
    <w:p>
      <w:pPr>
        <w:jc w:val="both"/>
      </w:pPr>
      <w:r>
        <w:t>#### Leveraging Regional Strengths</w:t>
      </w:r>
    </w:p>
    <w:p>
      <w:pPr>
        <w:jc w:val="both"/>
      </w:pPr>
      <w:r>
        <w:t>Different regions in the U.S. offer unique opportunities for market expansion based on their demographic and economic characteristics. For example, urban areas with higher concentrations of healthcare facilities and a more diverse patient population may serve as ideal locations for launching new GLP-1 therapies and conducting clinical trials. Conversely, rural areas with limited healthcare access may benefit from telemedicine initiatives and mobile health clinics to improve patient reach and engagement [8].</w:t>
      </w:r>
    </w:p>
    <w:p>
      <w:pPr>
        <w:pStyle w:val="Heading3"/>
      </w:pPr>
      <w:r>
        <w:t>Conclusion</w:t>
      </w:r>
    </w:p>
    <w:p>
      <w:pPr>
        <w:jc w:val="both"/>
      </w:pPr>
      <w:r>
        <w:t>The U.S. GLP-1 agonist market, with semaglutide at its forefront, presents significant opportunities for growth and innovation. However, realizing this potential requires a concerted effort to address regional disparities and enhance access to these life-changing therapies. By leveraging regional strengths and implementing targeted strategies, stakeholders can ensure that the benefits of GLP-1 agonists are accessible to all patients, regardless of their geographic or socioeconomic status.</w:t>
      </w:r>
    </w:p>
    <w:p>
      <w:pPr>
        <w:pStyle w:val="Heading2"/>
      </w:pPr>
      <w:r>
        <w:t>Competitive Structure of the GLP-1 Agonist Market in the USA: A Focus on Semaglutide</w:t>
      </w:r>
    </w:p>
    <w:p>
      <w:pPr>
        <w:pStyle w:val="Heading3"/>
      </w:pPr>
      <w:r>
        <w:t>Market Overview</w:t>
      </w:r>
    </w:p>
    <w:p>
      <w:pPr>
        <w:jc w:val="both"/>
      </w:pPr>
      <w:r>
        <w:t>The GLP-1 agonist market in the USA is a rapidly evolving sector, driven by the increasing prevalence of type 2 diabetes and obesity, advancements in drug delivery systems, and expanding therapeutic indications. The market is characterized by a high degree of competition among key players, with significant investments in research and development to enhance product offerings and capture market share. The market's growth trajectory is supported by favorable government policies aimed at combating diabetes and obesity, which have led to increased demand for GLP-1 receptor agonists [1][2].</w:t>
      </w:r>
    </w:p>
    <w:p>
      <w:pPr>
        <w:pStyle w:val="Heading3"/>
      </w:pPr>
      <w:r>
        <w:t>Market Size and Growth</w:t>
      </w:r>
    </w:p>
    <w:p>
      <w:pPr>
        <w:jc w:val="both"/>
      </w:pPr>
      <w:r>
        <w:t>The North American GLP-1 agonists market was valued at USD 8,868.7 million in 2020 and has demonstrated robust growth, reaching USD 15,181.7 million by 2022. This growth is attributed to a compound annual growth rate (CAGR) of 30.8% over the historic years (2020-2022) and is projected to continue growing at a CAGR of 17% over the forecast period [1]. The U.S. market alone accounted for 72.3% of the global GLP-1 receptor agonist market in 2023, underscoring its dominance in the sector [2].</w:t>
      </w:r>
    </w:p>
    <w:p>
      <w:pPr>
        <w:pStyle w:val="Heading3"/>
      </w:pPr>
      <w:r>
        <w:t>Key Players and Market Share</w:t>
      </w:r>
    </w:p>
    <w:p>
      <w:pPr>
        <w:jc w:val="both"/>
      </w:pPr>
      <w:r>
        <w:t>The competitive landscape of the GLP-1 agonist market is dominated by several key players, including Novo Nordisk A/S, Eli Lilly and Company, Sanofi, and AstraZeneca. These companies have established a strong presence in the market through strategic initiatives such as mergers and acquisitions, product launches, and collaborations [3][4]. Novo Nordisk, for instance, has made significant investments in expanding its production facilities to meet the growing demand for diabetes treatments [3].</w:t>
      </w:r>
    </w:p>
    <w:p>
      <w:pPr>
        <w:pStyle w:val="Heading3"/>
      </w:pPr>
      <w:r>
        <w:t>Product Segmentation</w:t>
      </w:r>
    </w:p>
    <w:p>
      <w:pPr>
        <w:jc w:val="both"/>
      </w:pPr>
      <w:r>
        <w:t>The market is segmented based on product type, with key products including Semaglutide (marketed as Ozempic and Wegovy), Dulaglutide (Trulicity), Liraglutide (Victoza and Saxenda), and others. Semaglutide, in particular, has gained significant traction due to its efficacy in managing type 2 diabetes and weight management, contributing to its strong market position [2][5].</w:t>
      </w:r>
    </w:p>
    <w:p>
      <w:pPr>
        <w:pStyle w:val="Heading3"/>
      </w:pPr>
      <w:r>
        <w:t>Competitive Metrics</w:t>
      </w:r>
    </w:p>
    <w:p>
      <w:pPr>
        <w:jc w:val="both"/>
      </w:pPr>
      <w:r>
        <w:t>#### Herfindahl-Hirschman Index (HHI)</w:t>
      </w:r>
    </w:p>
    <w:p>
      <w:pPr>
        <w:jc w:val="both"/>
      </w:pPr>
      <w:r>
        <w:t>The Herfindahl-Hirschman Index (HHI) is a commonly used measure of market concentration. In the GLP-1 agonist market, the HHI indicates a moderately concentrated market, with a few dominant players holding significant market shares. This suggests a competitive environment where companies are vying for market leadership through innovation and strategic partnerships [6].</w:t>
      </w:r>
    </w:p>
    <w:p>
      <w:pPr>
        <w:jc w:val="both"/>
      </w:pPr>
      <w:r>
        <w:t>#### Concentration Ratio (CR4)</w:t>
      </w:r>
    </w:p>
    <w:p>
      <w:pPr>
        <w:jc w:val="both"/>
      </w:pPr>
      <w:r>
        <w:t>The concentration ratio (CR4) for the GLP-1 agonist market highlights the market share held by the top four companies. In this market, the CR4 is relatively high, indicating that a small number of companies control a large portion of the market. This concentration is primarily due to the strong brand recognition and extensive distribution networks of the leading players [6].</w:t>
      </w:r>
    </w:p>
    <w:p>
      <w:pPr>
        <w:pStyle w:val="Heading3"/>
      </w:pPr>
      <w:r>
        <w:t>Strategic Competitive Analysis</w:t>
      </w:r>
    </w:p>
    <w:p>
      <w:pPr>
        <w:jc w:val="both"/>
      </w:pPr>
      <w:r>
        <w:t>#### Market Fragmentation vs. Consolidation</w:t>
      </w:r>
    </w:p>
    <w:p>
      <w:pPr>
        <w:jc w:val="both"/>
      </w:pPr>
      <w:r>
        <w:t>The GLP-1 agonist market in the USA exhibits characteristics of both fragmentation and consolidation. While the market is dominated by a few key players, there is also a significant presence of smaller companies and new entrants that contribute to market fragmentation. This dynamic creates opportunities for innovation and differentiation, as companies seek to capture niche segments and address unmet needs [7].</w:t>
      </w:r>
    </w:p>
    <w:p>
      <w:pPr>
        <w:jc w:val="both"/>
      </w:pPr>
      <w:r>
        <w:t>#### Dominant Players</w:t>
      </w:r>
    </w:p>
    <w:p>
      <w:pPr>
        <w:jc w:val="both"/>
      </w:pPr>
      <w:r>
        <w:t>Novo Nordisk and Eli Lilly are the dominant players in the GLP-1 agonist market, with a strong portfolio of products and a robust pipeline of new therapies. These companies have leveraged their expertise in diabetes care to expand their market share and maintain a competitive edge. Their strategic focus on research and development, coupled with effective marketing strategies, has solidified their leadership positions [3][4].</w:t>
      </w:r>
    </w:p>
    <w:p>
      <w:pPr>
        <w:pStyle w:val="Heading3"/>
      </w:pPr>
      <w:r>
        <w:t>Visualizations and Actionable Insights</w:t>
      </w:r>
    </w:p>
    <w:p>
      <w:pPr>
        <w:jc w:val="both"/>
      </w:pPr>
      <w:r>
        <w:t>#### Market Share Analysis</w:t>
      </w:r>
    </w:p>
    <w:p>
      <w:pPr>
        <w:jc w:val="both"/>
      </w:pPr>
      <w:r>
        <w:t>A visual representation of market share distribution among key players can provide valuable insights into the competitive dynamics of the GLP-1 agonist market. Pie charts or bar graphs illustrating the market shares of Novo Nordisk, Eli Lilly, Sanofi, and AstraZeneca can highlight the concentration of market power and identify potential areas for growth and competition [8].</w:t>
      </w:r>
    </w:p>
    <w:p>
      <w:pPr>
        <w:jc w:val="both"/>
      </w:pPr>
      <w:r>
        <w:t>#### Growth Opportunities</w:t>
      </w:r>
    </w:p>
    <w:p>
      <w:pPr>
        <w:jc w:val="both"/>
      </w:pPr>
      <w:r>
        <w:t>The GLP-1 agonist market presents several growth opportunities, particularly in the areas of drug delivery innovations and expanding therapeutic indications. Companies that invest in developing novel delivery systems, such as oral and transdermal formulations, can gain a competitive advantage by offering more convenient and patient-friendly options [9]. Additionally, expanding the use of GLP-1 agonists beyond diabetes management to include weight management and cardiovascular risk reduction can further drive market growth [5].</w:t>
      </w:r>
    </w:p>
    <w:p>
      <w:pPr>
        <w:pStyle w:val="Heading3"/>
      </w:pPr>
      <w:r>
        <w:t>Sources</w:t>
      </w:r>
    </w:p>
    <w:p>
      <w:pPr>
        <w:jc w:val="both"/>
      </w:pPr>
      <w:r>
        <w:t>[1] https://www.precisionbusinessinsights.com/market-reports/glp-1-agonists-market</w:t>
      </w:r>
    </w:p>
    <w:p>
      <w:pPr>
        <w:jc w:val="both"/>
      </w:pPr>
      <w:r>
        <w:t>[2] https://www.grandviewresearch.com/horizon/outlook/glp-1-receptor-agonist-market/united-states</w:t>
      </w:r>
    </w:p>
    <w:p>
      <w:pPr>
        <w:jc w:val="both"/>
      </w:pPr>
      <w:r>
        <w:t>[3] https://www.grandviewresearch.com/industry-analysis/glp-1-receptor-agonist-market</w:t>
      </w:r>
    </w:p>
    <w:p>
      <w:pPr>
        <w:jc w:val="both"/>
      </w:pPr>
      <w:r>
        <w:t>[4] https://www.mordorintelligence.com/industry-reports/north-america-glucagon-like-peptide-1-agonists-market</w:t>
      </w:r>
    </w:p>
    <w:p>
      <w:pPr>
        <w:jc w:val="both"/>
      </w:pPr>
      <w:r>
        <w:t>[5] https://www.metatechinsights.com/industry-insights/glp-1-receptor-agonist-market-1573</w:t>
      </w:r>
    </w:p>
    <w:p>
      <w:pPr>
        <w:jc w:val="both"/>
      </w:pPr>
      <w:r>
        <w:t>[6] https://www.towardshealthcare.com/insights/glp-1-receptor-agonist-market-sizing</w:t>
      </w:r>
    </w:p>
    <w:p>
      <w:pPr>
        <w:jc w:val="both"/>
      </w:pPr>
      <w:r>
        <w:t>[7] https://finance.yahoo.com/news/glp-1-agonists-market-grow-170000737.html</w:t>
      </w:r>
    </w:p>
    <w:p>
      <w:pPr>
        <w:jc w:val="both"/>
      </w:pPr>
      <w:r>
        <w:t>[8] https://www.massdevice.com/how-glp-1s-tanked-and-reshaped-the-medtech-stock-market-in-2023/</w:t>
      </w:r>
    </w:p>
    <w:p>
      <w:pPr>
        <w:jc w:val="both"/>
      </w:pPr>
      <w:r>
        <w:t>[9] https://www.researchgate.net/publication/377604409_Monitoring_Report_GLP-1_RA_Prescribing_Trends_-_December_2023_Data</w:t>
      </w:r>
    </w:p>
    <w:p>
      <w:pPr>
        <w:pStyle w:val="Heading2"/>
      </w:pPr>
      <w:r>
        <w:t>Emerging Trends and Innovations in the GLP-1 Agonist Market: A Focus on Semaglutide</w:t>
      </w:r>
    </w:p>
    <w:p>
      <w:pPr>
        <w:pStyle w:val="Heading3"/>
      </w:pPr>
      <w:r>
        <w:t>Sources</w:t>
      </w:r>
    </w:p>
    <w:p>
      <w:pPr>
        <w:jc w:val="both"/>
      </w:pPr>
      <w:r>
        <w:t>[1] https://www.datainsightsmarket.com/reports/glp-1-agonists-industry-10821</w:t>
      </w:r>
    </w:p>
    <w:p>
      <w:pPr>
        <w:jc w:val="both"/>
      </w:pPr>
      <w:r>
        <w:t>[2] https://www.gminsights.com/industry-analysis/glp-1-receptor-agonist-market</w:t>
      </w:r>
    </w:p>
    <w:p>
      <w:pPr>
        <w:jc w:val="both"/>
      </w:pPr>
      <w:r>
        <w:t>[3] https://www.grandviewresearch.com/horizon/outlook/glp-1-receptor-agonist-market/united-states</w:t>
      </w:r>
    </w:p>
    <w:p>
      <w:pPr>
        <w:jc w:val="both"/>
      </w:pPr>
      <w:r>
        <w:t>[4] https://www.iqvia.com/blogs/2024/03/decoding-the-buzz-around-weight-loss-medications</w:t>
      </w:r>
    </w:p>
    <w:p>
      <w:pPr>
        <w:jc w:val="both"/>
      </w:pPr>
      <w:r>
        <w:t>[5] https://jamanetwork.com/journals/jamainternalmedicine/fullarticle/2825063</w:t>
      </w:r>
    </w:p>
    <w:p>
      <w:pPr>
        <w:jc w:val="both"/>
      </w:pPr>
      <w:r>
        <w:t>[6] https://pmc.ncbi.nlm.nih.gov/articles/PMC10341852/</w:t>
      </w:r>
    </w:p>
    <w:p>
      <w:pPr>
        <w:jc w:val="both"/>
      </w:pPr>
      <w:r>
        <w:t>[7] https://onlinelibrary.wiley.com/doi/full/10.1002/osp4.756</w:t>
      </w:r>
    </w:p>
    <w:p>
      <w:pPr>
        <w:jc w:val="both"/>
      </w:pPr>
      <w:r>
        <w:t>[8] https://medinfo.boehringer-ingelheim.com/us/sites/default/files/2023-11/hcps'+perceptions+of+obesity+and+agonists+of+the+glucagon,+glp-1,+and+gip+receptors_garvey_0.pdf</w:t>
      </w:r>
    </w:p>
    <w:p>
      <w:pPr>
        <w:jc w:val="both"/>
      </w:pPr>
      <w:r>
        <w:t>[9] https://www.cedars-sinai.org/newsroom/new-cedars-sinai-study-investigates-shifting-trends-in-glp-1ra-prescription/</w:t>
      </w:r>
    </w:p>
    <w:p>
      <w:pPr>
        <w:jc w:val="both"/>
      </w:pPr>
      <w:r>
        <w:t>[10] https://pmc.ncbi.nlm.nih.gov/articles/PMC9877131/</w:t>
      </w:r>
    </w:p>
    <w:p>
      <w:pPr>
        <w:jc w:val="both"/>
      </w:pPr>
      <w:r>
        <w:t>[11] https://www.ncbi.nlm.nih.gov/pmc/articles/PMC11154119/</w:t>
      </w:r>
    </w:p>
    <w:p>
      <w:pPr>
        <w:jc w:val="both"/>
      </w:pPr>
      <w:r>
        <w:t>[12] https://www.lipid.org/lipid-spin/fall-2022/case-study-glucagon-peptide-1-glp-1-receptor-agonists-treatment-obesity</w:t>
      </w:r>
    </w:p>
    <w:p>
      <w:pPr>
        <w:pStyle w:val="Heading3"/>
      </w:pPr>
      <w:r>
        <w:t>Market Overview</w:t>
      </w:r>
    </w:p>
    <w:p>
      <w:pPr>
        <w:jc w:val="both"/>
      </w:pPr>
      <w:r>
        <w:t>The GLP-1 agonist market is experiencing significant growth, driven by the increasing prevalence of obesity and type 2 diabetes, which are major public health concerns globally. The market size was valued at USD 22.4 billion in 2022 and is projected to grow at a CAGR of 9.6% from 2023 to 2032 [2]. This growth is fueled by the rising demand for effective treatments that can manage these conditions with minimal side effects. Semaglutide, a leading GLP-1 receptor agonist, has emerged as a key player in this market, offering promising results in weight management and glycemic control [3].</w:t>
      </w:r>
    </w:p>
    <w:p>
      <w:pPr>
        <w:pStyle w:val="Heading3"/>
      </w:pPr>
      <w:r>
        <w:t>Key Market Trends</w:t>
      </w:r>
    </w:p>
    <w:p>
      <w:pPr>
        <w:jc w:val="both"/>
      </w:pPr>
      <w:r>
        <w:t>#### 1. Increasing Adoption of Semaglutide</w:t>
      </w:r>
    </w:p>
    <w:p>
      <w:pPr>
        <w:jc w:val="both"/>
      </w:pPr>
      <w:r>
        <w:t>Semaglutide has gained significant traction in the GLP-1 agonist market due to its efficacy in managing both obesity and type 2 diabetes. It is available in various formulations, including Ozempic, Wegovy, and Rybelsus, each catering to different patient needs [3]. The drug's ability to induce substantial weight loss and improve glycemic control has made it a preferred choice among healthcare providers [10]. The U.S. market, in particular, has seen a high adoption rate, accounting for 72.3% of the global GLP-1 receptor agonist market in 2023 [3].</w:t>
      </w:r>
    </w:p>
    <w:p>
      <w:pPr>
        <w:jc w:val="both"/>
      </w:pPr>
      <w:r>
        <w:t>#### 2. Innovations in Drug Delivery</w:t>
      </w:r>
    </w:p>
    <w:p>
      <w:pPr>
        <w:jc w:val="both"/>
      </w:pPr>
      <w:r>
        <w:t>The development of innovative delivery mechanisms for GLP-1 agonists is a notable trend in the market. These advancements aim to enhance patient convenience and adherence to treatment regimens. For instance, the introduction of oral semaglutide (Rybelsus) has provided an alternative to injectable formulations, making it more accessible to patients who prefer oral medication [4]. This innovation is expected to drive further growth in the market as it addresses a significant barrier to treatment adherence.</w:t>
      </w:r>
    </w:p>
    <w:p>
      <w:pPr>
        <w:jc w:val="both"/>
      </w:pPr>
      <w:r>
        <w:t>#### 3. Expanding Indications for GLP-1 Agonists</w:t>
      </w:r>
    </w:p>
    <w:p>
      <w:pPr>
        <w:jc w:val="both"/>
      </w:pPr>
      <w:r>
        <w:t>Originally developed for type 2 diabetes management, GLP-1 agonists are now being increasingly used for weight management in patients without diabetes. This expansion of indications is supported by clinical evidence demonstrating the efficacy of these drugs in promoting weight loss and improving metabolic health [11]. The use of GLP-1 agonists for obesity management is a relatively new indication, with ongoing research exploring their long-term effects and potential benefits [11].</w:t>
      </w:r>
    </w:p>
    <w:p>
      <w:pPr>
        <w:jc w:val="both"/>
      </w:pPr>
      <w:r>
        <w:t>#### 4. Focus on Reducing Side Effects</w:t>
      </w:r>
    </w:p>
    <w:p>
      <w:pPr>
        <w:jc w:val="both"/>
      </w:pPr>
      <w:r>
        <w:t>Pharmaceutical companies are investing heavily in research and development to enhance the safety profile of GLP-1 agonists. Efforts are being made to reduce common side effects such as nausea and gastrointestinal discomfort, which can impact patient adherence [4]. These improvements are expected to increase the acceptance of GLP-1 agonists among patients and healthcare providers, further driving market growth.</w:t>
      </w:r>
    </w:p>
    <w:p>
      <w:pPr>
        <w:jc w:val="both"/>
      </w:pPr>
      <w:r>
        <w:t>#### 5. Competitive Dynamics and Market Leadership</w:t>
      </w:r>
    </w:p>
    <w:p>
      <w:pPr>
        <w:jc w:val="both"/>
      </w:pPr>
      <w:r>
        <w:t>The GLP-1 agonist market is characterized by intense competition among pharmaceutical giants, each striving to capture a larger market share through innovation and strategic partnerships. Companies are focusing on enhancing drug efficacy and patient convenience to differentiate their products in the market [4]. This competitive landscape is expected to lead to shifts in market leadership and the introduction of new, more effective therapies.</w:t>
      </w:r>
    </w:p>
    <w:p>
      <w:pPr>
        <w:pStyle w:val="Heading3"/>
      </w:pPr>
      <w:r>
        <w:t>Impact on the Industry</w:t>
      </w:r>
    </w:p>
    <w:p>
      <w:pPr>
        <w:jc w:val="both"/>
      </w:pPr>
      <w:r>
        <w:t>The trends identified in the GLP-1 agonist market have significant implications for the pharmaceutical industry. The increasing adoption of semaglutide and other GLP-1 agonists is expected to drive substantial revenue growth for companies involved in their development and distribution. Additionally, the expansion of indications for these drugs opens up new market opportunities, particularly in the field of obesity management [5].</w:t>
      </w:r>
    </w:p>
    <w:p>
      <w:pPr>
        <w:jc w:val="both"/>
      </w:pPr>
      <w:r>
        <w:t>The focus on innovation and reducing side effects is likely to enhance the overall patient experience, leading to improved treatment outcomes and higher patient satisfaction. This, in turn, could result in increased market penetration and a stronger competitive position for companies that successfully address these challenges.</w:t>
      </w:r>
    </w:p>
    <w:p>
      <w:pPr>
        <w:jc w:val="both"/>
      </w:pPr>
      <w:r>
        <w:t>Furthermore, the competitive dynamics in the market are expected to foster collaboration and partnerships among pharmaceutical companies, leading to the development of more advanced and effective therapies. This collaborative approach could accelerate the pace of innovation and bring new treatment options to market more quickly.</w:t>
      </w:r>
    </w:p>
    <w:p>
      <w:pPr>
        <w:pStyle w:val="Heading3"/>
      </w:pPr>
      <w:r>
        <w:t>Conclusion</w:t>
      </w:r>
    </w:p>
    <w:p>
      <w:pPr>
        <w:jc w:val="both"/>
      </w:pPr>
      <w:r>
        <w:t>The GLP-1 agonist market is poised for significant growth, driven by the increasing prevalence of obesity and type 2 diabetes, as well as advancements in drug delivery and expanding indications. Semaglutide, in particular, has emerged as a key player in this market, offering promising results in weight management and glycemic control. The focus on innovation, reducing side effects, and competitive dynamics are expected to shape the future of the market, providing new opportunities for growth and development in the pharmaceutical industry.</w:t>
      </w:r>
    </w:p>
    <w:p>
      <w:pPr>
        <w:pStyle w:val="Heading2"/>
      </w:pPr>
      <w:r>
        <w:t>Understanding Consumer Preferences and Unmet Needs in the GLP-1 Agonist Market: A Focus on Semaglutide in the USA</w:t>
      </w:r>
    </w:p>
    <w:p>
      <w:pPr>
        <w:pStyle w:val="Heading3"/>
      </w:pPr>
      <w:r>
        <w:t>Sources</w:t>
      </w:r>
    </w:p>
    <w:p>
      <w:pPr>
        <w:jc w:val="both"/>
      </w:pPr>
      <w:r>
        <w:t>[1] https://www.precisionbusinessinsights.com/market-reports/glp-1-agonists-market</w:t>
      </w:r>
    </w:p>
    <w:p>
      <w:pPr>
        <w:jc w:val="both"/>
      </w:pPr>
      <w:r>
        <w:t>[2] https://www.grandviewresearch.com/horizon/outlook/glp-1-receptor-agonist-market/united-states</w:t>
      </w:r>
    </w:p>
    <w:p>
      <w:pPr>
        <w:jc w:val="both"/>
      </w:pPr>
      <w:r>
        <w:t>[3] https://www.ubs.com/global/en/investment-bank/insights-and-data/2024/glp-1-a-medication.html</w:t>
      </w:r>
    </w:p>
    <w:p>
      <w:pPr>
        <w:jc w:val="both"/>
      </w:pPr>
      <w:r>
        <w:t>[4] https://jamanetwork.com/journals/jamanetworkopen/fullarticle/2829420</w:t>
      </w:r>
    </w:p>
    <w:p>
      <w:pPr>
        <w:jc w:val="both"/>
      </w:pPr>
      <w:r>
        <w:t>[5] https://www.drugtopics.com/view/sociodemographic-clinical-factors-associated-with-semaglutide-initiation-in-adults-with-obesity</w:t>
      </w:r>
    </w:p>
    <w:p>
      <w:pPr>
        <w:jc w:val="both"/>
      </w:pPr>
      <w:r>
        <w:t>[6] https://jamanetwork.com/journals/jama/fullarticle/2819949</w:t>
      </w:r>
    </w:p>
    <w:p>
      <w:pPr>
        <w:jc w:val="both"/>
      </w:pPr>
      <w:r>
        <w:t>[7] https://diabetesjournals.org/clinical/article/41/3/467/148676/Special-Report-Potential-Strategies-for-Addressing</w:t>
      </w:r>
    </w:p>
    <w:p>
      <w:pPr>
        <w:jc w:val="both"/>
      </w:pPr>
      <w:r>
        <w:t>[8] https://www.drugdiscoverytrends.com/glp-1-agonists-obesity-treatment-challenges/</w:t>
      </w:r>
    </w:p>
    <w:p>
      <w:pPr>
        <w:jc w:val="both"/>
      </w:pPr>
      <w:r>
        <w:t>[9] https://bluematterconsulting.com/glp-1s-and-beyond-incretin-mimetic-market-opportunities/</w:t>
      </w:r>
    </w:p>
    <w:p>
      <w:pPr>
        <w:jc w:val="both"/>
      </w:pPr>
      <w:r>
        <w:t>[10] https://bluestarbioadvisors.com/pulse-newsletters/obesity-2024-10/solving-unmet-needs-in-obesity-treatment</w:t>
      </w:r>
    </w:p>
    <w:p>
      <w:pPr>
        <w:jc w:val="both"/>
      </w:pPr>
      <w:r>
        <w:t>[11] https://www.prescouter.com/2024/08/how-glp-1-agonists-will-transform-consumer-behavior/</w:t>
      </w:r>
    </w:p>
    <w:p>
      <w:pPr>
        <w:pStyle w:val="Heading3"/>
      </w:pPr>
      <w:r>
        <w:t>Market Overview</w:t>
      </w:r>
    </w:p>
    <w:p>
      <w:pPr>
        <w:jc w:val="both"/>
      </w:pPr>
      <w:r>
        <w:t>The GLP-1 agonist market in the United States has experienced significant growth, driven by the increasing prevalence of type 2 diabetes and obesity, as well as advancements in healthcare infrastructure and research investments. The North American GLP-1 agonists market was valued at USD 8,868.7 million in 2020 and grew at a compound annual growth rate (CAGR) of 30.8% from 2020 to 2022, reaching USD 15,181.7 million by 2022. It is projected to continue growing at a 17% CAGR over the forecast period [1]. The U.S. alone accounted for 72.3% of the global GLP-1 receptor agonist market in 2023, underscoring its dominance in this sector [2].</w:t>
      </w:r>
    </w:p>
    <w:p>
      <w:pPr>
        <w:pStyle w:val="Heading3"/>
      </w:pPr>
      <w:r>
        <w:t>Consumer Preferences and Behavioral Patterns</w:t>
      </w:r>
    </w:p>
    <w:p>
      <w:pPr>
        <w:jc w:val="both"/>
      </w:pPr>
      <w:r>
        <w:t>The uptake of GLP-1 medications, particularly semaglutide, has surged since 2022, with a notable increase in consumer interest and usage. This trend is largely attributed to the drug's efficacy in managing weight and its potential benefits for diabetes and cardiovascular health [3]. Approximately 6% of the U.S. population currently uses a GLP-1 receptor agonist, with a higher prevalence among individuals diagnosed with overweight or obesity [4]. The approval of semaglutide for obesity treatment in 2021 has further accelerated its adoption, contributing to a 300% increase in GLP-1 usage from 2018 to 2023 [5].</w:t>
      </w:r>
    </w:p>
    <w:p>
      <w:pPr>
        <w:pStyle w:val="Heading3"/>
      </w:pPr>
      <w:r>
        <w:t>Unmet Needs and Market Opportunities</w:t>
      </w:r>
    </w:p>
    <w:p>
      <w:pPr>
        <w:jc w:val="both"/>
      </w:pPr>
      <w:r>
        <w:t>Despite the strong market presence and growth of GLP-1 agonists, several unmet needs persist. These include the need for improved efficacy, better tolerability, more convenient administration options, and enhanced access and affordability [9]. The market also faces challenges such as drug shortages and insurance barriers, which limit patient access to these therapies [8]. Addressing these unmet needs presents significant opportunities for market positioning and product development.</w:t>
      </w:r>
    </w:p>
    <w:p>
      <w:pPr>
        <w:pStyle w:val="Heading3"/>
      </w:pPr>
      <w:r>
        <w:t>Insights from Consumer Surveys and Feedback</w:t>
      </w:r>
    </w:p>
    <w:p>
      <w:pPr>
        <w:jc w:val="both"/>
      </w:pPr>
      <w:r>
        <w:t>Consumer surveys and feedback highlight the transformative impact of GLP-1 agonists on consumer behavior and preferences. The drugs have not only reshaped treatment paradigms for diabetes and obesity but have also influenced consumer expectations regarding treatment outcomes and lifestyle changes [11]. The high demand for semaglutide and other GLP-1 agonists reflects a growing consumer preference for effective and convenient treatment options that align with their health goals and lifestyle needs.</w:t>
      </w:r>
    </w:p>
    <w:p>
      <w:pPr>
        <w:pStyle w:val="Heading3"/>
      </w:pPr>
      <w:r>
        <w:t>Key Trends and Future Outlook</w:t>
      </w:r>
    </w:p>
    <w:p>
      <w:pPr>
        <w:jc w:val="both"/>
      </w:pPr>
      <w:r>
        <w:t>The GLP-1 agonist market is poised for continued growth, driven by ongoing research and development efforts and the introduction of new products. The market is expected to benefit from the development of over 50 clinical-stage assets currently in the pipeline, which aim to address existing unmet needs and expand the therapeutic applications of GLP-1 agonists [10]. As the market evolves, understanding consumer preferences and unmet needs will be crucial for companies seeking to capitalize on emerging opportunities and enhance their market positioning.</w:t>
      </w:r>
    </w:p>
    <w:p>
      <w:pPr>
        <w:pStyle w:val="Heading2"/>
      </w:pPr>
      <w:r>
        <w:t>Competitive Dynamics in the USA GLP-1 Agonist Market: A Focus on Semaglutide</w:t>
      </w:r>
    </w:p>
    <w:p>
      <w:pPr>
        <w:pStyle w:val="Heading3"/>
      </w:pPr>
      <w:r>
        <w:t>Sources</w:t>
      </w:r>
    </w:p>
    <w:p>
      <w:pPr>
        <w:jc w:val="both"/>
      </w:pPr>
      <w:r>
        <w:t>1. [Temple Research Insights - Semaglutide Drugs Market](https://www.templeresearchinsights.com/reports/17026/semaglutide-drugs-market)</w:t>
      </w:r>
    </w:p>
    <w:p>
      <w:pPr>
        <w:jc w:val="both"/>
      </w:pPr>
      <w:r>
        <w:t>2. [Cognitive Market Research - North America Semaglutide Market Report](https://www.cognitivemarketresearch.com/regional-analysis/north-america-semaglutide-market-report)</w:t>
      </w:r>
    </w:p>
    <w:p>
      <w:pPr>
        <w:jc w:val="both"/>
      </w:pPr>
      <w:r>
        <w:t>3. [Healthcare Research Reports - Global Semaglutides Market Analysis](https://healthcareresearchreports.com/semaglutides-market-analysis/)</w:t>
      </w:r>
    </w:p>
    <w:p>
      <w:pPr>
        <w:jc w:val="both"/>
      </w:pPr>
      <w:r>
        <w:t>4. [MarkWide Research - Semaglutide API Market](https://markwideresearch.com/semaglutide-api-market/)</w:t>
      </w:r>
    </w:p>
    <w:p>
      <w:pPr>
        <w:jc w:val="both"/>
      </w:pPr>
      <w:r>
        <w:t>5. [Mordor Intelligence - Semaglutide Market](https://www.mordorintelligence.com/industry-reports/semaglutide-market)</w:t>
      </w:r>
    </w:p>
    <w:p>
      <w:pPr>
        <w:jc w:val="both"/>
      </w:pPr>
      <w:r>
        <w:t>6. [Delvens Report - GLP-1 Receptor Agonist Market](https://medium.com/@delvensreport/glp-1-receptor-agonist-market-competitive-landscape-2023-2030-579547f5b01b)</w:t>
      </w:r>
    </w:p>
    <w:p>
      <w:pPr>
        <w:jc w:val="both"/>
      </w:pPr>
      <w:r>
        <w:t>7. [MetaTech Insights - GLP-1 Receptor Agonist Market](https://www.metatechinsights.com/industry-insights/glp-1-receptor-agonist-market-1573)</w:t>
      </w:r>
    </w:p>
    <w:p>
      <w:pPr>
        <w:jc w:val="both"/>
      </w:pPr>
      <w:r>
        <w:t>8. [GoodRx - GLP-1 Trends](https://www.goodrx.com/classes/glp-1-agonists/glp-1-trends)</w:t>
      </w:r>
    </w:p>
    <w:p>
      <w:pPr>
        <w:pStyle w:val="Heading3"/>
      </w:pPr>
      <w:r>
        <w:t>Market Overview</w:t>
      </w:r>
    </w:p>
    <w:p>
      <w:pPr>
        <w:jc w:val="both"/>
      </w:pPr>
      <w:r>
        <w:t>The GLP-1 agonist market, particularly focusing on Semaglutide, is a rapidly evolving sector within the pharmaceutical industry. Semaglutide, a GLP-1 receptor agonist, has gained significant traction due to its efficacy in managing type 2 diabetes and its emerging role in weight management. The market dynamics in the USA are shaped by several key players, each employing distinct strategies to capture market share and drive growth. The competitive landscape is characterized by innovation, strategic partnerships, and a focus on expanding therapeutic applications.</w:t>
      </w:r>
    </w:p>
    <w:p>
      <w:pPr>
        <w:pStyle w:val="Heading3"/>
      </w:pPr>
      <w:r>
        <w:t>Key Competitors and Market Share</w:t>
      </w:r>
    </w:p>
    <w:p>
      <w:pPr>
        <w:jc w:val="both"/>
      </w:pPr>
      <w:r>
        <w:t>The Semaglutide market is dominated by a few major players, each with a substantial market share. Novo Nordisk, the developer of Semaglutide, holds a significant portion of the market due to its pioneering role in the development and commercialization of this drug. Other competitors are also making strides, leveraging their strengths in research and development, marketing, and distribution to challenge Novo Nordisk's dominance.</w:t>
      </w:r>
    </w:p>
    <w:p>
      <w:pPr>
        <w:jc w:val="both"/>
      </w:pPr>
      <w:r>
        <w:t>1. **Novo Nordisk**: As the original developer of Semaglutide, Novo Nordisk has a strong foothold in the market. Their strategy focuses on continuous innovation and expansion of the drug's indications, including its use in weight management [1][3].</w:t>
      </w:r>
    </w:p>
    <w:p>
      <w:pPr>
        <w:jc w:val="both"/>
      </w:pPr>
      <w:r>
        <w:t>2. **Eli Lilly**: Known for its GLP-1 receptor agonist, Trulicity, Eli Lilly is a formidable competitor. The company is investing heavily in research to enhance the efficacy and safety profile of its products, aiming to capture a larger share of the market [6].</w:t>
      </w:r>
    </w:p>
    <w:p>
      <w:pPr>
        <w:jc w:val="both"/>
      </w:pPr>
      <w:r>
        <w:t>3. **AstraZeneca**: With its product Bydureon, AstraZeneca is another key player in the GLP-1 agonist market. The company focuses on strategic partnerships and collaborations to enhance its market presence [7].</w:t>
      </w:r>
    </w:p>
    <w:p>
      <w:pPr>
        <w:jc w:val="both"/>
      </w:pPr>
      <w:r>
        <w:t>4. **Pfizer**: Although a relatively new entrant in the GLP-1 space, Pfizer is leveraging its extensive distribution network and marketing capabilities to gain traction in the market [8].</w:t>
      </w:r>
    </w:p>
    <w:p>
      <w:pPr>
        <w:pStyle w:val="Heading3"/>
      </w:pPr>
      <w:r>
        <w:t>Competitive Strategies</w:t>
      </w:r>
    </w:p>
    <w:p>
      <w:pPr>
        <w:jc w:val="both"/>
      </w:pPr>
      <w:r>
        <w:t>The competitive strategies in the Semaglutide market are diverse, reflecting the unique strengths and market positions of each player. Key strategies include:</w:t>
      </w:r>
    </w:p>
    <w:p>
      <w:pPr>
        <w:jc w:val="both"/>
      </w:pPr>
      <w:r>
        <w:t>- **Innovation and R&amp;D**: Companies are investing in research and development to improve the efficacy and safety of GLP-1 agonists. This includes exploring new formulations and delivery methods, such as oral and transdermal options [4][5].</w:t>
      </w:r>
    </w:p>
    <w:p>
      <w:pPr>
        <w:jc w:val="both"/>
      </w:pPr>
      <w:r>
        <w:t>- **Strategic Partnerships**: Collaborations and partnerships are common, allowing companies to leverage each other's strengths and expand their market reach. This includes partnerships with research institutions and other pharmaceutical companies [2][6].</w:t>
      </w:r>
    </w:p>
    <w:p>
      <w:pPr>
        <w:jc w:val="both"/>
      </w:pPr>
      <w:r>
        <w:t>- **Market Expansion**: Expanding into new markets and therapeutic areas is a priority for many companies. This includes exploring the use of Semaglutide in weight management and cardiovascular risk reduction [3][7].</w:t>
      </w:r>
    </w:p>
    <w:p>
      <w:pPr>
        <w:jc w:val="both"/>
      </w:pPr>
      <w:r>
        <w:t>- **Patient-Centric Approaches**: Companies are increasingly focusing on patient-centric solutions, such as personalized medicine and patient support programs, to enhance patient adherence and outcomes [4][8].</w:t>
      </w:r>
    </w:p>
    <w:p>
      <w:pPr>
        <w:pStyle w:val="Heading3"/>
      </w:pPr>
      <w:r>
        <w:t>Strengths and Weaknesses of Key Competitors</w:t>
      </w:r>
    </w:p>
    <w:p>
      <w:pPr>
        <w:jc w:val="both"/>
      </w:pPr>
      <w:r>
        <w:t>Understanding the strengths and weaknesses of key competitors is crucial for strategic differentiation in the Semaglutide market.</w:t>
      </w:r>
    </w:p>
    <w:p>
      <w:pPr>
        <w:jc w:val="both"/>
      </w:pPr>
      <w:r>
        <w:t>1. **Novo Nordisk**</w:t>
      </w:r>
    </w:p>
    <w:p>
      <w:pPr>
        <w:jc w:val="both"/>
      </w:pPr>
      <w:r>
        <w:t>- **Strengths**: Strong brand recognition, extensive R&amp;D capabilities, and a robust pipeline of innovative products.</w:t>
      </w:r>
    </w:p>
    <w:p>
      <w:pPr>
        <w:jc w:val="both"/>
      </w:pPr>
      <w:r>
        <w:t>- **Weaknesses**: High dependency on Semaglutide for revenue, which could be a risk if competitors develop superior alternatives [1][3].</w:t>
      </w:r>
    </w:p>
    <w:p>
      <w:pPr>
        <w:jc w:val="both"/>
      </w:pPr>
      <w:r>
        <w:t>2. **Eli Lilly**</w:t>
      </w:r>
    </w:p>
    <w:p>
      <w:pPr>
        <w:jc w:val="both"/>
      </w:pPr>
      <w:r>
        <w:t>- **Strengths**: Strong marketing and distribution network, and a diverse product portfolio.</w:t>
      </w:r>
    </w:p>
    <w:p>
      <w:pPr>
        <w:jc w:val="both"/>
      </w:pPr>
      <w:r>
        <w:t>- **Weaknesses**: Intense competition from Novo Nordisk and other players in the GLP-1 space [6].</w:t>
      </w:r>
    </w:p>
    <w:p>
      <w:pPr>
        <w:jc w:val="both"/>
      </w:pPr>
      <w:r>
        <w:t>3. **AstraZeneca**</w:t>
      </w:r>
    </w:p>
    <w:p>
      <w:pPr>
        <w:jc w:val="both"/>
      </w:pPr>
      <w:r>
        <w:t>- **Strengths**: Strategic partnerships and a focus on expanding therapeutic indications.</w:t>
      </w:r>
    </w:p>
    <w:p>
      <w:pPr>
        <w:jc w:val="both"/>
      </w:pPr>
      <w:r>
        <w:t>- **Weaknesses**: Limited market share compared to leading competitors, and challenges in differentiating its product [7].</w:t>
      </w:r>
    </w:p>
    <w:p>
      <w:pPr>
        <w:jc w:val="both"/>
      </w:pPr>
      <w:r>
        <w:t>4. **Pfizer**</w:t>
      </w:r>
    </w:p>
    <w:p>
      <w:pPr>
        <w:jc w:val="both"/>
      </w:pPr>
      <w:r>
        <w:t>- **Strengths**: Extensive global reach and strong financial resources.</w:t>
      </w:r>
    </w:p>
    <w:p>
      <w:pPr>
        <w:jc w:val="both"/>
      </w:pPr>
      <w:r>
        <w:t>- **Weaknesses**: Late entry into the GLP-1 market, which may limit its ability to capture significant market share quickly [8].</w:t>
      </w:r>
    </w:p>
    <w:p>
      <w:pPr>
        <w:pStyle w:val="Heading3"/>
      </w:pPr>
      <w:r>
        <w:t>Market Trends and Opportunities</w:t>
      </w:r>
    </w:p>
    <w:p>
      <w:pPr>
        <w:jc w:val="both"/>
      </w:pPr>
      <w:r>
        <w:t>Several trends are shaping the future of the Semaglutide market, presenting both opportunities and challenges for market players.</w:t>
      </w:r>
    </w:p>
    <w:p>
      <w:pPr>
        <w:jc w:val="both"/>
      </w:pPr>
      <w:r>
        <w:t>- **Rising Prevalence of Diabetes and Obesity**: The increasing prevalence of diabetes and obesity is a significant driver of market growth. This trend is expected to continue, providing opportunities for companies to expand their market presence [3][5].</w:t>
      </w:r>
    </w:p>
    <w:p>
      <w:pPr>
        <w:jc w:val="both"/>
      </w:pPr>
      <w:r>
        <w:t>- **Technological Advancements**: Advances in drug delivery technologies, such as oral formulations, are expected to enhance patient adherence and expand the market for GLP-1 agonists [4][7].</w:t>
      </w:r>
    </w:p>
    <w:p>
      <w:pPr>
        <w:jc w:val="both"/>
      </w:pPr>
      <w:r>
        <w:t>- **Regulatory Landscape**: Navigating the complex regulatory environment is a challenge for market players. However, successful navigation can provide a competitive advantage and facilitate market entry [4][6].</w:t>
      </w:r>
    </w:p>
    <w:p>
      <w:pPr>
        <w:jc w:val="both"/>
      </w:pPr>
      <w:r>
        <w:t>- **Patient Preferences**: Understanding and addressing patient preferences, such as the demand for convenient and effective treatment options, is crucial for market success [8].</w:t>
      </w:r>
    </w:p>
    <w:p>
      <w:pPr>
        <w:pStyle w:val="Heading3"/>
      </w:pPr>
      <w:r>
        <w:t>Conclusion</w:t>
      </w:r>
    </w:p>
    <w:p>
      <w:pPr>
        <w:jc w:val="both"/>
      </w:pPr>
      <w:r>
        <w:t>The competitive dynamics in the USA GLP-1 agonist market, with a focus on Semaglutide, are shaped by innovation, strategic partnerships, and a focus on expanding therapeutic applications. Key competitors are employing diverse strategies to capture market share and drive growth, with Novo Nordisk leading the market. Understanding the strengths and weaknesses of competitors, as well as emerging market trends, is essential for strategic differentiation and success in this rapidly evolving market.</w:t>
      </w:r>
    </w:p>
    <w:p>
      <w:pPr>
        <w:jc w:val="both"/>
      </w:pPr>
      <w:r>
        <w:t>---</w:t>
      </w:r>
    </w:p>
    <w:p>
      <w:pPr>
        <w:pStyle w:val="Heading2"/>
      </w:pPr>
      <w:r>
        <w:t>Conclusion</w:t>
      </w:r>
    </w:p>
    <w:p>
      <w:pPr>
        <w:jc w:val="both"/>
      </w:pPr>
      <w:r>
        <w:t>The GLP-1 agonist market in the USA, particularly driven by semaglutide, is poised for significant growth, fueled by the rising prevalence of type 2 diabetes and obesity. This report highlights the current market dynamics, competitive landscape, and emerging trends that shape this sector. Semaglutide's proven efficacy and versatility have established it as a market leader, while innovations in drug delivery and expanding therapeutic indications present new opportunities for growth. However, challenges such as high treatment costs and disparities in access must be addressed to maximize the market's potential. By leveraging strategic partnerships and focusing on patient-centric solutions, stakeholders can navigate this evolving landscape and enhance health outcomes for diverse patient populations across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Report - GLP-1 Agonist - USA</dc:title>
  <dc:subject/>
  <dc:creator>AI Research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