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Transformative Landscape of Technology in Latin America</w:t>
      </w:r>
    </w:p>
    <w:p>
      <w:pPr>
        <w:pStyle w:val="Heading2"/>
      </w:pPr>
      <w:r>
        <w:t>Introduction</w:t>
      </w:r>
    </w:p>
    <w:p>
      <w:pPr>
        <w:jc w:val="both"/>
      </w:pPr>
      <w:r>
        <w:t>The technology sector in Latin America is undergoing a remarkable transformation, fueled by increased digital adoption and investment across diverse industries. This report delves into the growth trends within the region's IT market, highlighting key drivers such as government initiatives, sector-specific trends, and the emergence of tech hubs. We explore regional insights, competitive dynamics, and consumer preferences, revealing the challenges and opportunities that shape the landscape. As we look to the future, the interplay of innovation, sustainability, and digitalization positions Latin America as a burgeoning player in the global technology arena.</w:t>
      </w:r>
    </w:p>
    <w:p>
      <w:pPr>
        <w:jc w:val="both"/>
      </w:pPr>
      <w:r>
        <w:t>---</w:t>
      </w:r>
    </w:p>
    <w:p>
      <w:pPr>
        <w:pStyle w:val="Heading2"/>
      </w:pPr>
      <w:r>
        <w:t>Quantifying Growth Trends in the Latin American Technology Sector</w:t>
      </w:r>
    </w:p>
    <w:p>
      <w:pPr>
        <w:pStyle w:val="Heading3"/>
      </w:pPr>
      <w:r>
        <w:t>Overview of the Latin American IT Market</w:t>
      </w:r>
    </w:p>
    <w:p>
      <w:pPr>
        <w:jc w:val="both"/>
      </w:pPr>
      <w:r>
        <w:t>The technology sector in Latin America is experiencing a significant transformation, driven by increased digital adoption and investment across various industries. The region's IT spending is forecasted to grow, with Argentina leading the charge in 2023, expected to see a growth rate of 7% in IT spending, according to recent analyses [1]. This growth is indicative of a broader trend across Latin America, where the IT market is projected to expand significantly over the next few years.</w:t>
      </w:r>
    </w:p>
    <w:p>
      <w:pPr>
        <w:jc w:val="both"/>
      </w:pPr>
      <w:r>
        <w:t>The Latin American IT market is characterized by a diverse range of sectors, each at different stages of digital maturity. For instance, while fintech and e-commerce have already undergone substantial digital transformation, sectors like education technology (edtech) and climate technology are still in the early phases of their digital journeys [2]. This disparity presents both challenges and opportunities for investors and businesses looking to capitalize on the region's growth potential.</w:t>
      </w:r>
    </w:p>
    <w:p>
      <w:pPr>
        <w:pStyle w:val="Heading3"/>
      </w:pPr>
      <w:r>
        <w:t>Key Growth Drivers</w:t>
      </w:r>
    </w:p>
    <w:p>
      <w:pPr>
        <w:jc w:val="both"/>
      </w:pPr>
      <w:r>
        <w:t>1. **Government Initiatives and Investments**: The Argentinian government has committed to investing approximately USD 288 million in science and technology as part of a federal program aimed at bolstering the IT sector [4]. Such initiatives are crucial for fostering innovation and supporting startups, particularly in a region where access to funding can be a significant barrier.</w:t>
      </w:r>
    </w:p>
    <w:p>
      <w:pPr>
        <w:jc w:val="both"/>
      </w:pPr>
      <w:r>
        <w:t>2. **Sector-Specific Trends**: The LatAm Tech Report 2023 highlights several sectors poised for growth, including Software as a Service (SaaS), health technology, and property technology (proptech) [3]. The SaaS sector, in particular, is attracting considerable venture capital investment, even as the overall startup market in Latin America faces challenges. This trend underscores the resilience and adaptability of certain sectors within the technology landscape.</w:t>
      </w:r>
    </w:p>
    <w:p>
      <w:pPr>
        <w:jc w:val="both"/>
      </w:pPr>
      <w:r>
        <w:t>3. **Market Size and Forecasts**: According to Technavio, the IT market in Argentina is projected to grow by USD 6.69 billion from 2022 to 2027, reflecting a robust demand for IT services and solutions [5]. This growth is expected to be driven by various factors, including increased digitalization in banking, financial services, and insurance, which currently hold the largest market share in the IT sector.</w:t>
      </w:r>
    </w:p>
    <w:p>
      <w:pPr>
        <w:pStyle w:val="Heading3"/>
      </w:pPr>
      <w:r>
        <w:t>Regional Insights and Comparisons</w:t>
      </w:r>
    </w:p>
    <w:p>
      <w:pPr>
        <w:jc w:val="both"/>
      </w:pPr>
      <w:r>
        <w:t>The Latin American IT market is not uniform; it varies significantly from country to country. For instance, while Argentina is forecasted to experience an 8% compound annual growth rate (CAGR) in its IT market, other countries may see different growth trajectories based on their unique economic and technological landscapes [4].</w:t>
      </w:r>
    </w:p>
    <w:p>
      <w:pPr>
        <w:jc w:val="both"/>
      </w:pPr>
      <w:r>
        <w:t>- **Argentina**: As mentioned, Argentina is at the forefront of IT spending growth, with a strong emphasis on the banking and financial services sector. The government’s proactive approach to investing in technology is expected to further enhance the market's growth prospects.</w:t>
      </w:r>
    </w:p>
    <w:p>
      <w:pPr>
        <w:jc w:val="both"/>
      </w:pPr>
      <w:r>
        <w:t>- **Brazil**: Brazil, as the largest economy in the region, also plays a critical role in the IT landscape. The country has seen substantial investments in digital infrastructure, which is expected to drive growth in various sectors, including e-commerce and fintech.</w:t>
      </w:r>
    </w:p>
    <w:p>
      <w:pPr>
        <w:jc w:val="both"/>
      </w:pPr>
      <w:r>
        <w:t>- **Mexico**: Mexico's IT market is characterized by a growing demand for cloud services and cybersecurity solutions, driven by the increasing number of cyber threats and the need for businesses to protect their digital assets.</w:t>
      </w:r>
    </w:p>
    <w:p>
      <w:pPr>
        <w:pStyle w:val="Heading3"/>
      </w:pPr>
      <w:r>
        <w:t>Challenges and Opportunities</w:t>
      </w:r>
    </w:p>
    <w:p>
      <w:pPr>
        <w:jc w:val="both"/>
      </w:pPr>
      <w:r>
        <w:t>Despite the promising growth forecasts, the Latin American technology sector faces several challenges that could impact its trajectory:</w:t>
      </w:r>
    </w:p>
    <w:p>
      <w:pPr>
        <w:jc w:val="both"/>
      </w:pPr>
      <w:r>
        <w:t>1. **Economic Instability**: Many countries in the region are grappling with economic volatility, which can hinder investment and slow down growth in the technology sector. For instance, inflation and currency fluctuations can affect the purchasing power of businesses and consumers alike.</w:t>
      </w:r>
    </w:p>
    <w:p>
      <w:pPr>
        <w:jc w:val="both"/>
      </w:pPr>
      <w:r>
        <w:t>2. **Access to Funding**: While there is a growing interest in venture capital within the region, access to funding remains a significant challenge for many startups. The Latitud Founder &amp; Investor Survey 2023 indicates that early-stage founders often struggle to secure the necessary capital to scale their businesses [3].</w:t>
      </w:r>
    </w:p>
    <w:p>
      <w:pPr>
        <w:jc w:val="both"/>
      </w:pPr>
      <w:r>
        <w:t>3. **Digital Divide**: There is a notable digital divide in Latin America, with significant disparities in internet access and digital literacy between urban and rural areas. Addressing this divide is crucial for ensuring that all segments of the population can benefit from technological advancements.</w:t>
      </w:r>
    </w:p>
    <w:p>
      <w:pPr>
        <w:pStyle w:val="Heading3"/>
      </w:pPr>
      <w:r>
        <w:t>Future Outlook</w:t>
      </w:r>
    </w:p>
    <w:p>
      <w:pPr>
        <w:jc w:val="both"/>
      </w:pPr>
      <w:r>
        <w:t>The future of the Latin American technology sector appears promising, with several trends indicating continued growth and innovation:</w:t>
      </w:r>
    </w:p>
    <w:p>
      <w:pPr>
        <w:jc w:val="both"/>
      </w:pPr>
      <w:r>
        <w:t>- **Increased Digital Adoption**: As more businesses recognize the importance of digital transformation, the demand for IT services and solutions is expected to rise. This trend is particularly evident in sectors that are currently undergoing digitalization, such as logistics and health technology.</w:t>
      </w:r>
    </w:p>
    <w:p>
      <w:pPr>
        <w:jc w:val="both"/>
      </w:pPr>
      <w:r>
        <w:t>- **Emergence of New Technologies**: The rise of artificial intelligence (AI) and machine learning is set to revolutionize various industries in Latin America. Companies that leverage these technologies will likely gain a competitive edge, driving further growth in the IT sector [3].</w:t>
      </w:r>
    </w:p>
    <w:p>
      <w:pPr>
        <w:jc w:val="both"/>
      </w:pPr>
      <w:r>
        <w:t>- **Focus on Sustainability**: As global awareness of climate change increases, there is a growing emphasis on sustainable technology solutions. This trend presents opportunities for companies that can develop innovative products and services that address environmental challenges.</w:t>
      </w:r>
    </w:p>
    <w:p>
      <w:pPr>
        <w:pStyle w:val="Heading3"/>
      </w:pPr>
      <w:r>
        <w:t>Conclusion</w:t>
      </w:r>
    </w:p>
    <w:p>
      <w:pPr>
        <w:jc w:val="both"/>
      </w:pPr>
      <w:r>
        <w:t>In summary, the Latin American technology sector is on a growth trajectory, with Argentina leading the way in IT spending. The region's diverse sectors, government initiatives, and increasing digital adoption are key drivers of this growth. However, challenges such as economic instability and access to funding must be addressed to fully realize the potential of the technology market in Latin America. As the landscape continues to evolve, stakeholders must remain agile and responsive to the changing dynamics of the market.</w:t>
      </w:r>
    </w:p>
    <w:p>
      <w:pPr>
        <w:pStyle w:val="Heading3"/>
      </w:pPr>
      <w:r>
        <w:t>Sources</w:t>
      </w:r>
    </w:p>
    <w:p>
      <w:pPr>
        <w:jc w:val="both"/>
      </w:pPr>
      <w:r>
        <w:t>[1] https://www.statista.com/statistics/1421445/latin-america-it-spending-growth-by-scenario/</w:t>
      </w:r>
    </w:p>
    <w:p>
      <w:pPr>
        <w:jc w:val="both"/>
      </w:pPr>
      <w:r>
        <w:t>[2] https://www.mordorintelligence.com/industry-reports/latin-america-it-market/market-trends</w:t>
      </w:r>
    </w:p>
    <w:p>
      <w:pPr>
        <w:jc w:val="both"/>
      </w:pPr>
      <w:r>
        <w:t>[3] https://www.latitud.com/blog/the-latam-tech-report-2023-the-future-of-7-startup-sectors</w:t>
      </w:r>
    </w:p>
    <w:p>
      <w:pPr>
        <w:jc w:val="both"/>
      </w:pPr>
      <w:r>
        <w:t>[4] https://www.prnewswire.com/news-releases/it-market-in-argentina-2023-2027-a-descriptive-analysis-of-five-forces-model-market-dynamics--segmentation--technavio-301716695.html</w:t>
      </w:r>
    </w:p>
    <w:p>
      <w:pPr>
        <w:jc w:val="both"/>
      </w:pPr>
      <w:r>
        <w:t>[5] https://www.nearsure.com/blog/argentinas-technology-scene-a-thriving-market-championing-great-growth/</w:t>
      </w:r>
    </w:p>
    <w:p>
      <w:pPr>
        <w:jc w:val="both"/>
      </w:pPr>
      <w:r>
        <w:t>[6] https://www.technavio.com/report/argentina-it-market-industry-analysis/</w:t>
      </w:r>
    </w:p>
    <w:p>
      <w:pPr>
        <w:pStyle w:val="Heading2"/>
      </w:pPr>
      <w:r>
        <w:t>Regional Differences in Market Characteristics and Opportunities within the Technology Industry in Latin America</w:t>
      </w:r>
    </w:p>
    <w:p>
      <w:pPr>
        <w:pStyle w:val="Heading3"/>
      </w:pPr>
      <w:r>
        <w:t>Overview of the Technology Landscape in Latin America</w:t>
      </w:r>
    </w:p>
    <w:p>
      <w:pPr>
        <w:jc w:val="both"/>
      </w:pPr>
      <w:r>
        <w:t>Latin America is experiencing a transformative phase in its technology sector, characterized by rapid digital adoption and a burgeoning startup ecosystem. The region's diverse economies are witnessing significant growth in various technology-driven industries, particularly fintech, e-commerce, and healthtech. This growth is fueled by a combination of factors, including high mobile penetration rates, a large unbanked population, and an increasing demand for innovative solutions. As the region continues to evolve, understanding the unique market characteristics and opportunities across different countries becomes essential for stakeholders looking to invest or expand in this vibrant landscape.</w:t>
      </w:r>
    </w:p>
    <w:p>
      <w:pPr>
        <w:pStyle w:val="Heading3"/>
      </w:pPr>
      <w:r>
        <w:t>Key Trends Shaping the Technology Sector</w:t>
      </w:r>
    </w:p>
    <w:p>
      <w:pPr>
        <w:jc w:val="both"/>
      </w:pPr>
      <w:r>
        <w:t>1. **Mobile Penetration and Digital Adoption**</w:t>
      </w:r>
    </w:p>
    <w:p>
      <w:pPr>
        <w:jc w:val="both"/>
      </w:pPr>
      <w:r>
        <w:t>The mobile penetration rate in Latin America's largest economies exceeds 80 devices per 100 people, indicating a strong foundation for digital services and applications. This widespread access to mobile technology is enabling various sectors to innovate and reach consumers more effectively. The rise of mobile usage is particularly significant in fintech, where digital payment solutions are gaining traction among the unbanked population, thus driving financial inclusion [1][4].</w:t>
      </w:r>
    </w:p>
    <w:p>
      <w:pPr>
        <w:jc w:val="both"/>
      </w:pPr>
      <w:r>
        <w:t>2. **Sectoral Growth and Investment Opportunities**</w:t>
      </w:r>
    </w:p>
    <w:p>
      <w:pPr>
        <w:jc w:val="both"/>
      </w:pPr>
      <w:r>
        <w:t>The LatAm Tech Report highlights that while the overall startup market is facing challenges, specific sectors like Software as a Service (SaaS) and fintech are thriving. SaaS is attracting increasing venture capital investment, while fintech continues to expand due to the demand for digital payment solutions and financial services tailored to local needs. The report also notes that healthtech and edtech are in the midst of digitalization processes, presenting opportunities for innovation and investment [2][3].</w:t>
      </w:r>
    </w:p>
    <w:p>
      <w:pPr>
        <w:jc w:val="both"/>
      </w:pPr>
      <w:r>
        <w:t>3. **Emergence of Tech Hubs**</w:t>
      </w:r>
    </w:p>
    <w:p>
      <w:pPr>
        <w:jc w:val="both"/>
      </w:pPr>
      <w:r>
        <w:t>Major cities such as São Paulo, Mexico City, Buenos Aires, and Bogotá are emerging as key tech hubs in the region. These cities boast vibrant startup ecosystems, skilled talent pools, and increasing contributions to sectors like AI and software development. The concentration of talent and resources in these urban centers is fostering collaboration and innovation, making them attractive locations for both local and international companies looking to establish a presence in Latin America [3][5].</w:t>
      </w:r>
    </w:p>
    <w:p>
      <w:pPr>
        <w:jc w:val="both"/>
      </w:pPr>
      <w:r>
        <w:t>4. **The Role of Artificial Intelligence**</w:t>
      </w:r>
    </w:p>
    <w:p>
      <w:pPr>
        <w:jc w:val="both"/>
      </w:pPr>
      <w:r>
        <w:t>The rise of artificial intelligence (AI) is a notable trend across various sectors in Latin America. The Latitud Founder &amp; Investor Survey indicates that AI is becoming increasingly integrated into business models, enhancing operational efficiency and customer engagement. This trend is particularly relevant in industries such as fintech and healthtech, where AI-driven solutions can address specific challenges and improve service delivery [2].</w:t>
      </w:r>
    </w:p>
    <w:p>
      <w:pPr>
        <w:jc w:val="both"/>
      </w:pPr>
      <w:r>
        <w:t>5. **Challenges and Market Maturity**</w:t>
      </w:r>
    </w:p>
    <w:p>
      <w:pPr>
        <w:jc w:val="both"/>
      </w:pPr>
      <w:r>
        <w:t>Despite the promising growth, the technology sector in Latin America is still navigating challenges such as inflation, interest rate hikes, and varying levels of market maturity. While some sectors have undergone years of digital adoption, others are just beginning their journey. For instance, edtech and climate tech are still in the early stages compared to more established sectors like fintech and e-commerce. This disparity presents both challenges and opportunities for investors and entrepreneurs looking to enter the market [2][4].</w:t>
      </w:r>
    </w:p>
    <w:p>
      <w:pPr>
        <w:pStyle w:val="Heading3"/>
      </w:pPr>
      <w:r>
        <w:t>Insights from the Latitud Founder &amp; Investor Survey</w:t>
      </w:r>
    </w:p>
    <w:p>
      <w:pPr>
        <w:jc w:val="both"/>
      </w:pPr>
      <w:r>
        <w:t>The Latitud Founder &amp; Investor Survey 2023 provides valuable insights into the perceptions of early-stage founders, investors, and operators regarding the fundraising environment and market maturity in Latin America. Key findings from the survey include:</w:t>
      </w:r>
    </w:p>
    <w:p>
      <w:pPr>
        <w:jc w:val="both"/>
      </w:pPr>
      <w:r>
        <w:t>- **Perception of Fundraising Environment**: Many respondents expressed concerns about the current fundraising climate, citing increased competition for capital and a cautious approach from investors. However, there is optimism about the long-term potential of the region, particularly in sectors that have demonstrated resilience and growth [2].</w:t>
      </w:r>
    </w:p>
    <w:p>
      <w:pPr>
        <w:jc w:val="both"/>
      </w:pPr>
      <w:r>
        <w:t>- **Sectorial Trends and Opportunities**: Participants highlighted the importance of focusing on sectors that are experiencing rapid growth, such as fintech and healthtech. The demand for innovative solutions in these areas is expected to continue, driven by changing consumer behaviors and technological advancements [2][3].</w:t>
      </w:r>
    </w:p>
    <w:p>
      <w:pPr>
        <w:jc w:val="both"/>
      </w:pPr>
      <w:r>
        <w:t>- **Comparative Market Maturity**: The survey revealed that while some sectors in Latin America are on par with global standards, others still have significant room for growth. This presents a unique opportunity for investors to identify and support emerging startups that are poised to disrupt traditional industries [2].</w:t>
      </w:r>
    </w:p>
    <w:p>
      <w:pPr>
        <w:pStyle w:val="Heading3"/>
      </w:pPr>
      <w:r>
        <w:t>The Fintech Revolution</w:t>
      </w:r>
    </w:p>
    <w:p>
      <w:pPr>
        <w:jc w:val="both"/>
      </w:pPr>
      <w:r>
        <w:t>Fintech is one of the standout sectors in Latin America's technology landscape, driven by several key factors:</w:t>
      </w:r>
    </w:p>
    <w:p>
      <w:pPr>
        <w:jc w:val="both"/>
      </w:pPr>
      <w:r>
        <w:t>- **High Smartphone Penetration**: The increasing availability of smartphones has enabled a larger segment of the population to access financial services. This is particularly important in a region with a significant unbanked population, as fintech solutions can bridge the gap and provide essential services [4][5].</w:t>
      </w:r>
    </w:p>
    <w:p>
      <w:pPr>
        <w:jc w:val="both"/>
      </w:pPr>
      <w:r>
        <w:t>- **Diverse Fintech Ecosystem**: The fintech landscape in Latin America is diverse, encompassing various segments such as digital payments, lending, and insurtech. Major players like Mercado Pago and PagSeguro are leading the charge, while new entrants continue to emerge, fostering competition and innovation [4].</w:t>
      </w:r>
    </w:p>
    <w:p>
      <w:pPr>
        <w:jc w:val="both"/>
      </w:pPr>
      <w:r>
        <w:t>- **Investment Surge**: The fintech sector has attracted substantial investment, with funding exceeding USD $5 billion in 2021 alone. This influx of capital is enabling startups to scale their operations and expand their offerings, further solidifying the region's position as a global fintech hub [5].</w:t>
      </w:r>
    </w:p>
    <w:p>
      <w:pPr>
        <w:pStyle w:val="Heading3"/>
      </w:pPr>
      <w:r>
        <w:t>Conclusion</w:t>
      </w:r>
    </w:p>
    <w:p>
      <w:pPr>
        <w:jc w:val="both"/>
      </w:pPr>
      <w:r>
        <w:t>The technology industry in Latin America is at a pivotal moment, characterized by rapid growth, innovation, and evolving market dynamics. As stakeholders navigate this landscape, understanding the regional differences in market characteristics and opportunities will be crucial for success. The insights gathered from various sources underscore the importance of focusing on high-growth sectors, leveraging mobile technology, and embracing the potential of artificial intelligence to drive future advancements in the region.</w:t>
      </w:r>
    </w:p>
    <w:p>
      <w:pPr>
        <w:pStyle w:val="Heading3"/>
      </w:pPr>
      <w:r>
        <w:t>Sources</w:t>
      </w:r>
    </w:p>
    <w:p>
      <w:pPr>
        <w:jc w:val="both"/>
      </w:pPr>
      <w:r>
        <w:t>[1] https://www.latitud.com/blog/startup-trends-latin-america-2023-the-latam-tech-report</w:t>
      </w:r>
    </w:p>
    <w:p>
      <w:pPr>
        <w:jc w:val="both"/>
      </w:pPr>
      <w:r>
        <w:t>[2] https://www.latitud.com/blog/the-latam-tech-report-2023-the-future-of-7-startup-sectors</w:t>
      </w:r>
    </w:p>
    <w:p>
      <w:pPr>
        <w:jc w:val="both"/>
      </w:pPr>
      <w:r>
        <w:t>[3] https://www.linkedin.com/pulse/latin-america-2023-five-trends-watch-industry-hireotter</w:t>
      </w:r>
    </w:p>
    <w:p>
      <w:pPr>
        <w:jc w:val="both"/>
      </w:pPr>
      <w:r>
        <w:t>[4] https://letsfintech.com/fintech-in-latin-america/</w:t>
      </w:r>
    </w:p>
    <w:p>
      <w:pPr>
        <w:jc w:val="both"/>
      </w:pPr>
      <w:r>
        <w:t>[5] https://www.teilurtalent.com/insights/top-tech-hubs-in-latin-america</w:t>
      </w:r>
    </w:p>
    <w:p>
      <w:pPr>
        <w:pStyle w:val="Heading2"/>
      </w:pPr>
      <w:r>
        <w:t>Evaluating the Competitive Structure of the Technology Market in Latin America</w:t>
      </w:r>
    </w:p>
    <w:p>
      <w:pPr>
        <w:pStyle w:val="Heading3"/>
      </w:pPr>
      <w:r>
        <w:t>Overview of the Technology Landscape</w:t>
      </w:r>
    </w:p>
    <w:p>
      <w:pPr>
        <w:jc w:val="both"/>
      </w:pPr>
      <w:r>
        <w:t>The technology market in Latin America is undergoing a significant transformation, driven by rapid advancements in digital solutions and the increasing adoption of e-commerce and fintech services. The COVID-19 pandemic acted as a catalyst, accelerating the integration of technology into everyday business operations and consumer behavior. As a result, the region is witnessing a competitive landscape characterized by both fragmentation and consolidation, with dominant players emerging alongside smaller entities struggling to scale.</w:t>
      </w:r>
    </w:p>
    <w:p>
      <w:pPr>
        <w:jc w:val="both"/>
      </w:pPr>
      <w:r>
        <w:t>The rise of e-commerce is particularly noteworthy, with retail e-commerce sales projected to reach nearly $180 billion in 2023, positioning Latin America as one of the fastest-growing e-commerce markets globally [5]. This growth is largely attributed to the increasing penetration of digital payments and the emergence of innovative fintech firms, which have become the backbone of the region's digital economy. Notably, four-fifths of Latin America's start-up "unicorns" are now focused on finance and e-commerce, highlighting the sector's pivotal role in shaping the future of technology in the region [2].</w:t>
      </w:r>
    </w:p>
    <w:p>
      <w:pPr>
        <w:pStyle w:val="Heading3"/>
      </w:pPr>
      <w:r>
        <w:t>Key Trends Shaping the Market</w:t>
      </w:r>
    </w:p>
    <w:p>
      <w:pPr>
        <w:jc w:val="both"/>
      </w:pPr>
      <w:r>
        <w:t>1. **Dominance of Major Players**: Mercado Libre is set to lead the retail media charge, leveraging its established platform to outpace smaller competitors who are struggling to scale their operations. This trend indicates a potential consolidation within the market, as larger players absorb smaller firms or drive them out of business due to their superior resources and market reach [1].</w:t>
      </w:r>
    </w:p>
    <w:p>
      <w:pPr>
        <w:jc w:val="both"/>
      </w:pPr>
      <w:r>
        <w:t>2. **Policy Shifts and Cross-Border E-commerce**: Recent policy changes are expected to have ripple effects on cross-border e-commerce across Latin America. These shifts may create both challenges and opportunities for businesses operating in the region, as they navigate new regulations and compliance requirements [1].</w:t>
      </w:r>
    </w:p>
    <w:p>
      <w:pPr>
        <w:jc w:val="both"/>
      </w:pPr>
      <w:r>
        <w:t>3. **Increased Focus on Child Protection**: Social media platforms are facing growing pressure to implement measures that protect minors. This trend reflects a broader societal concern regarding the safety of young users in the digital space, which could lead to stricter regulations and compliance standards for technology companies [1].</w:t>
      </w:r>
    </w:p>
    <w:p>
      <w:pPr>
        <w:jc w:val="both"/>
      </w:pPr>
      <w:r>
        <w:t>4. **AI-Driven Efficiency and Personalization**: The integration of artificial intelligence (AI) is anticipated to supercharge efficiency, personalization, and sales growth across various sectors. Companies that successfully harness AI technologies will likely gain a competitive edge, enhancing customer experiences and optimizing operational processes [1].</w:t>
      </w:r>
    </w:p>
    <w:p>
      <w:pPr>
        <w:jc w:val="both"/>
      </w:pPr>
      <w:r>
        <w:t>5. **Fintech Innovations**: The fintech sector has experienced explosive growth, driven by advancements in digital technology and the development of services such as mobile banking and open banking. This evolution is reshaping traditional financial services, leading to lower costs and increased accessibility for consumers [4]. The macro-critical impact of fintech innovations is evident, as they provide new lending, payment, and insurance solutions that challenge established financial institutions [6].</w:t>
      </w:r>
    </w:p>
    <w:p>
      <w:pPr>
        <w:pStyle w:val="Heading3"/>
      </w:pPr>
      <w:r>
        <w:t>Competitive Dynamics and Market Fragmentation</w:t>
      </w:r>
    </w:p>
    <w:p>
      <w:pPr>
        <w:jc w:val="both"/>
      </w:pPr>
      <w:r>
        <w:t>The competitive structure of the technology market in Latin America is characterized by a mix of fragmentation and consolidation. While dominant players like Mercado Libre and various fintech firms are establishing themselves as market leaders, numerous smaller companies are emerging, contributing to a fragmented landscape. This duality presents both challenges and opportunities for stakeholders in the market.</w:t>
      </w:r>
    </w:p>
    <w:p>
      <w:pPr>
        <w:jc w:val="both"/>
      </w:pPr>
      <w:r>
        <w:t>#### Fragmentation Factors</w:t>
      </w:r>
    </w:p>
    <w:p>
      <w:pPr>
        <w:jc w:val="both"/>
      </w:pPr>
      <w:r>
        <w:t>- **Emergence of Startups**: The rise of innovative startups, particularly in the fintech space, has contributed to market fragmentation. These companies are often agile and capable of quickly adapting to changing consumer demands, which allows them to carve out niche markets [2].</w:t>
      </w:r>
    </w:p>
    <w:p>
      <w:pPr>
        <w:jc w:val="both"/>
      </w:pPr>
      <w:r>
        <w:t>- **Diverse Consumer Needs**: The diverse socio-economic landscape of Latin America means that consumer needs vary significantly across different regions. This diversity encourages the proliferation of specialized technology solutions tailored to specific market segments, further contributing to fragmentation [4].</w:t>
      </w:r>
    </w:p>
    <w:p>
      <w:pPr>
        <w:jc w:val="both"/>
      </w:pPr>
      <w:r>
        <w:t>#### Consolidation Trends</w:t>
      </w:r>
    </w:p>
    <w:p>
      <w:pPr>
        <w:jc w:val="both"/>
      </w:pPr>
      <w:r>
        <w:t>- **Acquisitions and Mergers**: As competition intensifies, larger firms are increasingly acquiring smaller startups to enhance their service offerings and expand their market reach. This trend is indicative of a consolidation phase within the market, where dominant players seek to strengthen their positions by integrating innovative technologies and services [5].</w:t>
      </w:r>
    </w:p>
    <w:p>
      <w:pPr>
        <w:jc w:val="both"/>
      </w:pPr>
      <w:r>
        <w:t>- **Strategic Partnerships**: Collaborations between established companies and emerging startups are becoming more common. These partnerships can provide startups with the resources and expertise needed to scale their operations, while larger firms benefit from the innovative solutions offered by their partners [3].</w:t>
      </w:r>
    </w:p>
    <w:p>
      <w:pPr>
        <w:pStyle w:val="Heading3"/>
      </w:pPr>
      <w:r>
        <w:t>The Role of Fintech in Market Dynamics</w:t>
      </w:r>
    </w:p>
    <w:p>
      <w:pPr>
        <w:jc w:val="both"/>
      </w:pPr>
      <w:r>
        <w:t>Fintech has emerged as a transformative force within the Latin American technology landscape. The sector's rapid growth is reshaping traditional financial services and creating new opportunities for businesses and consumers alike.</w:t>
      </w:r>
    </w:p>
    <w:p>
      <w:pPr>
        <w:jc w:val="both"/>
      </w:pPr>
      <w:r>
        <w:t>#### Innovations in Financial Services</w:t>
      </w:r>
    </w:p>
    <w:p>
      <w:pPr>
        <w:jc w:val="both"/>
      </w:pPr>
      <w:r>
        <w:t>- **Lending and Payments**: Fintech companies are revolutionizing lending and payment processes, offering faster, more efficient solutions that cater to the needs of consumers and businesses. This innovation is particularly important in a region where access to traditional banking services has historically been limited [6].</w:t>
      </w:r>
    </w:p>
    <w:p>
      <w:pPr>
        <w:jc w:val="both"/>
      </w:pPr>
      <w:r>
        <w:t>- **Regulatory Compliance**: The rise of fintech has also prompted regulatory changes aimed at ensuring consumer protection and fostering a stable financial environment. As fintech firms navigate these regulations, they are likely to influence the broader technology market by setting new standards for compliance and operational practices [5].</w:t>
      </w:r>
    </w:p>
    <w:p>
      <w:pPr>
        <w:jc w:val="both"/>
      </w:pPr>
      <w:r>
        <w:t>#### Impact on Traditional Financial Players</w:t>
      </w:r>
    </w:p>
    <w:p>
      <w:pPr>
        <w:jc w:val="both"/>
      </w:pPr>
      <w:r>
        <w:t>The growth of fintech is challenging traditional financial institutions to adapt or risk obsolescence. Established banks and financial services firms are increasingly investing in technology to enhance their offerings and compete with agile fintech startups. This shift is leading to a more dynamic and competitive financial landscape, where innovation is key to survival [4].</w:t>
      </w:r>
    </w:p>
    <w:p>
      <w:pPr>
        <w:pStyle w:val="Heading3"/>
      </w:pPr>
      <w:r>
        <w:t>Future Outlook</w:t>
      </w:r>
    </w:p>
    <w:p>
      <w:pPr>
        <w:jc w:val="both"/>
      </w:pPr>
      <w:r>
        <w:t>The future of the technology market in Latin America appears promising, with several key factors poised to drive growth and transformation:</w:t>
      </w:r>
    </w:p>
    <w:p>
      <w:pPr>
        <w:jc w:val="both"/>
      </w:pPr>
      <w:r>
        <w:t>1. **Continued Digital Adoption**: The ongoing shift towards digital solutions, accelerated by the pandemic, is expected to persist. As consumers become more comfortable with online transactions and digital services, the demand for innovative technology solutions will continue to rise [2].</w:t>
      </w:r>
    </w:p>
    <w:p>
      <w:pPr>
        <w:jc w:val="both"/>
      </w:pPr>
      <w:r>
        <w:t>2. **Investment in Technology**: Increased investment in technology, particularly in fintech and e-commerce, will likely fuel further growth. As more capital flows into the sector, startups and established firms alike will have the resources needed to innovate and expand their operations [6].</w:t>
      </w:r>
    </w:p>
    <w:p>
      <w:pPr>
        <w:jc w:val="both"/>
      </w:pPr>
      <w:r>
        <w:t>3. **Regulatory Evolution**: As the technology landscape evolves, so too will the regulatory environment. Policymakers will need to strike a balance between fostering innovation and ensuring consumer protection, which could lead to new opportunities for businesses that can navigate these changes effectively [1].</w:t>
      </w:r>
    </w:p>
    <w:p>
      <w:pPr>
        <w:jc w:val="both"/>
      </w:pPr>
      <w:r>
        <w:t>4. **Focus on Sustainability**: The integration of renewable energy projects and AI-driven advancements in public services will play a crucial role in shaping the future of technology in Latin America. Companies that prioritize sustainability and social responsibility will likely resonate with consumers and gain a competitive advantage [3].</w:t>
      </w:r>
    </w:p>
    <w:p>
      <w:pPr>
        <w:pStyle w:val="Heading3"/>
      </w:pPr>
      <w:r>
        <w:t>Sources</w:t>
      </w:r>
    </w:p>
    <w:p>
      <w:pPr>
        <w:jc w:val="both"/>
      </w:pPr>
      <w:r>
        <w:t>[1] https://www.matteoceurvels.com/latamonline-blog/latin-america-trends-to-watch-in-2025</w:t>
      </w:r>
    </w:p>
    <w:p>
      <w:pPr>
        <w:jc w:val="both"/>
      </w:pPr>
      <w:r>
        <w:t>[2] https://gfmag.com/technology/latin-america-the-global-technology-curve/</w:t>
      </w:r>
    </w:p>
    <w:p>
      <w:pPr>
        <w:jc w:val="both"/>
      </w:pPr>
      <w:r>
        <w:t>[3] https://latamfdi.com/technology-in-latin-america/</w:t>
      </w:r>
    </w:p>
    <w:p>
      <w:pPr>
        <w:jc w:val="both"/>
      </w:pPr>
      <w:r>
        <w:t>[4] https://humancapital.aon.com/insights/articles/2019/latin-american-fintech-markets-growth-and-its-impact-on-traditional-financial-players/</w:t>
      </w:r>
    </w:p>
    <w:p>
      <w:pPr>
        <w:jc w:val="both"/>
      </w:pPr>
      <w:r>
        <w:t>[5] https://www.linkedin.com/pulse/how-fintech-disrupting-traditional-payments-latin-america-payfuture-fddxe/</w:t>
      </w:r>
    </w:p>
    <w:p>
      <w:pPr>
        <w:jc w:val="both"/>
      </w:pPr>
      <w:r>
        <w:t>[6] https://www.elibrary.imf.org/view/journals/063/2023/003/article-A001-en.xml</w:t>
      </w:r>
    </w:p>
    <w:p>
      <w:pPr>
        <w:pStyle w:val="Heading2"/>
      </w:pPr>
      <w:r>
        <w:t>Emerging Trends and Innovations in the Latin American Technology Market</w:t>
      </w:r>
    </w:p>
    <w:p>
      <w:pPr>
        <w:pStyle w:val="Heading3"/>
      </w:pPr>
      <w:r>
        <w:t>Overview of the Technology Landscape in Latin America</w:t>
      </w:r>
    </w:p>
    <w:p>
      <w:pPr>
        <w:jc w:val="both"/>
      </w:pPr>
      <w:r>
        <w:t>The technology market in Latin America is undergoing a significant transformation, driven by the rapid adoption of innovative technologies such as the Internet of Things (IoT) and artificial intelligence (AI). As of 2023, the region boasts an impressive 996 million connected devices, indicating a burgeoning interest in IoT applications, despite its current limited implementation across various sectors. This growth is not only a reflection of technological advancements but also a response to the increasing demand for digital solutions in industries such as healthcare, security, and emergency services.</w:t>
      </w:r>
    </w:p>
    <w:p>
      <w:pPr>
        <w:jc w:val="both"/>
      </w:pPr>
      <w:r>
        <w:t>The rise of AI, particularly following the global attention garnered by platforms like ChatGPT, is set to play a crucial role in shaping the future of technology in Latin America. The interplay between these technologies is expected to foster innovation, enhance operational efficiencies, and drive economic growth across the region.</w:t>
      </w:r>
    </w:p>
    <w:p>
      <w:pPr>
        <w:pStyle w:val="Heading3"/>
      </w:pPr>
      <w:r>
        <w:t>Key Trends in Technology Adoption</w:t>
      </w:r>
    </w:p>
    <w:p>
      <w:pPr>
        <w:jc w:val="both"/>
      </w:pPr>
      <w:r>
        <w:t>1. **Increased IoT Implementation**</w:t>
      </w:r>
    </w:p>
    <w:p>
      <w:pPr>
        <w:jc w:val="both"/>
      </w:pPr>
      <w:r>
        <w:t>A significant trend observed in Latin America is the growing implementation of IoT solutions among businesses. By 2023, it is estimated that 47% of companies in the region are in the process of integrating IoT technologies into their operations. This shift is particularly critical for sectors that rely on machine-to-machine (M2M) communication, which facilitates the connection of mission-critical devices. The adoption of IoT is expected to enhance service delivery in areas such as health, private security, and emergency services, thereby improving overall operational efficiency and responsiveness to market demands [1][4].</w:t>
      </w:r>
    </w:p>
    <w:p>
      <w:pPr>
        <w:jc w:val="both"/>
      </w:pPr>
      <w:r>
        <w:t>2. **Artificial Intelligence as a Catalyst for Change**</w:t>
      </w:r>
    </w:p>
    <w:p>
      <w:pPr>
        <w:jc w:val="both"/>
      </w:pPr>
      <w:r>
        <w:t>The field of artificial intelligence is emerging as a pivotal force in the Latin American technology landscape. The attention garnered by AI technologies, especially following the rise of conversational agents like ChatGPT, has sparked interest among businesses looking to leverage AI for competitive advantage. AI is anticipated to drive innovation across various sectors, enabling companies to optimize processes, enhance customer experiences, and make data-driven decisions. The integration of AI into business models is not only a trend but a necessity for companies aiming to thrive in an increasingly digital economy [1][3].</w:t>
      </w:r>
    </w:p>
    <w:p>
      <w:pPr>
        <w:jc w:val="both"/>
      </w:pPr>
      <w:r>
        <w:t>3. **Focus on Cybersecurity**</w:t>
      </w:r>
    </w:p>
    <w:p>
      <w:pPr>
        <w:jc w:val="both"/>
      </w:pPr>
      <w:r>
        <w:t>As the adoption of digital technologies accelerates, so does the need for robust cybersecurity measures. Latin American companies are increasingly recognizing the importance of safeguarding their digital assets against cyber threats. The rise in connected devices and the expansion of IoT applications have heightened the vulnerability of businesses to cyberattacks. Consequently, there is a growing emphasis on investing in cybersecurity solutions to protect sensitive data and maintain customer trust. This trend is expected to continue as companies prioritize security in their digital transformation strategies [2][3].</w:t>
      </w:r>
    </w:p>
    <w:p>
      <w:pPr>
        <w:jc w:val="both"/>
      </w:pPr>
      <w:r>
        <w:t>4. **Fintech Innovations**</w:t>
      </w:r>
    </w:p>
    <w:p>
      <w:pPr>
        <w:jc w:val="both"/>
      </w:pPr>
      <w:r>
        <w:t>The fintech sector in Latin America is experiencing rapid growth, driven by the increasing demand for digital financial services. The region has seen a surge in the number of fintech startups, offering innovative solutions that cater to the unbanked population and enhance financial inclusion. Technologies such as blockchain and mobile payments are gaining traction, enabling consumers to access financial services more conveniently and securely. This trend is reshaping the financial landscape in Latin America, providing opportunities for businesses to tap into new markets and customer segments [2][3].</w:t>
      </w:r>
    </w:p>
    <w:p>
      <w:pPr>
        <w:jc w:val="both"/>
      </w:pPr>
      <w:r>
        <w:t>5. **Government Initiatives and Support**</w:t>
      </w:r>
    </w:p>
    <w:p>
      <w:pPr>
        <w:jc w:val="both"/>
      </w:pPr>
      <w:r>
        <w:t>Governments across Latin America are recognizing the importance of technology in driving economic growth and are implementing initiatives to support digital transformation. For instance, Colombia has set ambitious goals to achieve 85% connectivity throughout the country, reflecting a commitment to enhancing digital infrastructure. Such government support is crucial in fostering an environment conducive to innovation and attracting investment in the technology sector. The collaboration between public and private sectors is expected to accelerate the adoption of emerging technologies and drive sustainable growth in the region [4][5].</w:t>
      </w:r>
    </w:p>
    <w:p>
      <w:pPr>
        <w:pStyle w:val="Heading3"/>
      </w:pPr>
      <w:r>
        <w:t>Challenges and Opportunities</w:t>
      </w:r>
    </w:p>
    <w:p>
      <w:pPr>
        <w:jc w:val="both"/>
      </w:pPr>
      <w:r>
        <w:t>While the technology market in Latin America presents numerous opportunities, it is not without its challenges. The region faces issues such as inadequate infrastructure, regulatory hurdles, and a lack of skilled workforce, which can impede the pace of digital transformation. However, these challenges also present opportunities for innovation and collaboration among businesses, governments, and educational institutions.</w:t>
      </w:r>
    </w:p>
    <w:p>
      <w:pPr>
        <w:jc w:val="both"/>
      </w:pPr>
      <w:r>
        <w:t>1. **Infrastructure Development**</w:t>
      </w:r>
    </w:p>
    <w:p>
      <w:pPr>
        <w:jc w:val="both"/>
      </w:pPr>
      <w:r>
        <w:t>The need for improved digital infrastructure is paramount for the successful implementation of emerging technologies. Investments in broadband connectivity and data centers are essential to support the growing number of connected devices and the increasing demand for cloud services. Companies that can navigate these infrastructure challenges and provide innovative solutions will be well-positioned to capitalize on the growing technology market in Latin America [1][4].</w:t>
      </w:r>
    </w:p>
    <w:p>
      <w:pPr>
        <w:jc w:val="both"/>
      </w:pPr>
      <w:r>
        <w:t>2. **Regulatory Environment**</w:t>
      </w:r>
    </w:p>
    <w:p>
      <w:pPr>
        <w:jc w:val="both"/>
      </w:pPr>
      <w:r>
        <w:t>The regulatory landscape in Latin America can be complex and varies significantly across countries. Businesses must navigate these regulations to ensure compliance while pursuing innovation. Engaging with policymakers to advocate for favorable regulations that promote technological advancement will be crucial for the growth of the technology sector. Companies that can effectively manage regulatory challenges will gain a competitive edge in the market [2][3].</w:t>
      </w:r>
    </w:p>
    <w:p>
      <w:pPr>
        <w:jc w:val="both"/>
      </w:pPr>
      <w:r>
        <w:t>3. **Talent Development**</w:t>
      </w:r>
    </w:p>
    <w:p>
      <w:pPr>
        <w:jc w:val="both"/>
      </w:pPr>
      <w:r>
        <w:t>The shortage of skilled professionals in technology fields poses a significant challenge for companies looking to innovate. To address this issue, businesses must invest in training and development programs to cultivate a skilled workforce capable of driving digital transformation. Collaborations with educational institutions to develop relevant curricula and training programs will be essential in bridging the skills gap and ensuring a steady pipeline of talent for the technology sector [4][5].</w:t>
      </w:r>
    </w:p>
    <w:p>
      <w:pPr>
        <w:pStyle w:val="Heading3"/>
      </w:pPr>
      <w:r>
        <w:t>Conclusion</w:t>
      </w:r>
    </w:p>
    <w:p>
      <w:pPr>
        <w:jc w:val="both"/>
      </w:pPr>
      <w:r>
        <w:t>The technology market in Latin America is at a pivotal juncture, characterized by the rapid adoption of IoT and AI technologies, a growing emphasis on cybersecurity, and the rise of fintech innovations. While challenges such as infrastructure development, regulatory complexities, and talent shortages persist, the opportunities for growth and innovation are abundant. As businesses and governments work together to navigate these challenges, the region is poised to emerge as a significant player in the global technology landscape.</w:t>
      </w:r>
    </w:p>
    <w:p>
      <w:pPr>
        <w:pStyle w:val="Heading3"/>
      </w:pPr>
      <w:r>
        <w:t>Sources</w:t>
      </w:r>
    </w:p>
    <w:p>
      <w:pPr>
        <w:jc w:val="both"/>
      </w:pPr>
      <w:r>
        <w:t>[1] https://www.vantiva.com/resources/digital-transformation-in-latin-america-5-trends-to-know/</w:t>
      </w:r>
    </w:p>
    <w:p>
      <w:pPr>
        <w:jc w:val="both"/>
      </w:pPr>
      <w:r>
        <w:t>[2] https://laccei.org/LEIRD2023-VirtualEdition/meta/fp343.html</w:t>
      </w:r>
    </w:p>
    <w:p>
      <w:pPr>
        <w:jc w:val="both"/>
      </w:pPr>
      <w:r>
        <w:t>[3] https://www.spglobal.com/market-intelligence/en/news-insights/research/perspectivas-america-latina-2023-emerging-trends-growth</w:t>
      </w:r>
    </w:p>
    <w:p>
      <w:pPr>
        <w:jc w:val="both"/>
      </w:pPr>
      <w:r>
        <w:t>[4] https://www.avilatinoamerica.com/en/news/latest-news/293-enterprises/22746-by-2023-47-of-companies-in-latam-will-have-iot.html</w:t>
      </w:r>
    </w:p>
    <w:p>
      <w:pPr>
        <w:jc w:val="both"/>
      </w:pPr>
      <w:r>
        <w:t>[5] https://www.avilatinoamerica.com/en/2023022522746/news/enterprises/by-2023-47-of-companies-in-latam-will-have-iot.html</w:t>
      </w:r>
    </w:p>
    <w:p>
      <w:pPr>
        <w:pStyle w:val="Heading2"/>
      </w:pPr>
      <w:r>
        <w:t>Understanding Consumer Preferences and Behavioral Patterns in Latin America’s Technology Sector</w:t>
      </w:r>
    </w:p>
    <w:p>
      <w:pPr>
        <w:jc w:val="both"/>
      </w:pPr>
      <w:r>
        <w:t>The technology sector in Latin America is experiencing a significant transformation driven by evolving consumer preferences, technological advancements, and changing market dynamics. As consumers become more digitally savvy, their purchasing behaviors and preferences are shifting, particularly in the realm of electronics and online retail. This report synthesizes insights from various sources to provide a comprehensive overview of consumer trends, preferences, and unmet needs in the technology sector across Latin America.</w:t>
      </w:r>
    </w:p>
    <w:p>
      <w:pPr>
        <w:pStyle w:val="Heading3"/>
      </w:pPr>
      <w:r>
        <w:t>Online Retail Trends</w:t>
      </w:r>
    </w:p>
    <w:p>
      <w:pPr>
        <w:jc w:val="both"/>
      </w:pPr>
      <w:r>
        <w:t>The rise of eCommerce in Latin America has been remarkable, with a notable preference for purchasing electronic items online. According to a recent study, electronic items account for approximately 36.46% of all eCommerce revenue in the region, highlighting a strong consumer inclination towards technology products [4]. This trend is further supported by the findings from an infographic report that outlines strategic consumer insights, including online payment methods and travel spending, which are crucial for understanding the modern consumer landscape in Latin America [1].</w:t>
      </w:r>
    </w:p>
    <w:p>
      <w:pPr>
        <w:jc w:val="both"/>
      </w:pPr>
      <w:r>
        <w:t>The convenience of online shopping, coupled with competitive pricing and immediate product availability, drives consumer behavior in both online and offline environments. Retailers are increasingly focusing on integrating evolving payment methods to meet customer demands, which is essential for enhancing the shopping experience [5]. The emphasis on convenience and immediacy reflects a broader trend where consumers prioritize efficiency in their purchasing decisions.</w:t>
      </w:r>
    </w:p>
    <w:p>
      <w:pPr>
        <w:pStyle w:val="Heading3"/>
      </w:pPr>
      <w:r>
        <w:t>Consumer Electronics Market Dynamics</w:t>
      </w:r>
    </w:p>
    <w:p>
      <w:pPr>
        <w:jc w:val="both"/>
      </w:pPr>
      <w:r>
        <w:t>The consumer electronics market in Latin America is characterized by intense competition and rapidly evolving consumer preferences. Market players are compelled to adapt to these changes by investing in research and development and forming strategic partnerships [2]. The dynamics influencing this market include technological advancements, which are reshaping how consumers interact with products and services.</w:t>
      </w:r>
    </w:p>
    <w:p>
      <w:pPr>
        <w:jc w:val="both"/>
      </w:pPr>
      <w:r>
        <w:t>Generational trends also play a significant role in shaping consumer preferences. Research indicates that different generations exhibit varying values and needs, impacting their purchasing decisions. For instance, while younger consumers may prioritize the latest technology and features, older generations might focus on reliability and ease of use [3]. This generational divide necessitates a tailored approach from companies aiming to capture diverse market segments.</w:t>
      </w:r>
    </w:p>
    <w:p>
      <w:pPr>
        <w:pStyle w:val="Heading3"/>
      </w:pPr>
      <w:r>
        <w:t>Health and Wellness Concerns</w:t>
      </w:r>
    </w:p>
    <w:p>
      <w:pPr>
        <w:jc w:val="both"/>
      </w:pPr>
      <w:r>
        <w:t>Consumer health concerns are increasingly influencing purchasing behavior in Latin America. Research indicates that while Millennials share a similar level of mental health satisfaction with younger generations, they are more concerned about issues such as tiredness and fatigue [3]. This concern extends to physical health, with consumers prioritizing products that promote heart, brain, and joint health, as well as healthy aging.</w:t>
      </w:r>
    </w:p>
    <w:p>
      <w:pPr>
        <w:jc w:val="both"/>
      </w:pPr>
      <w:r>
        <w:t>The trend towards health-conscious purchasing is evident in the growing demand for fresh ingredients and local produce, driven by both financial and health motivations. Approximately 40% of consumers consider fresh ingredients the most important aspect of enjoying food, which reflects a broader trend towards wellness and sustainability in consumer behavior [3]. This shift presents opportunities for technology companies to develop products that align with health and wellness trends, such as smart kitchen appliances that promote healthy cooking.</w:t>
      </w:r>
    </w:p>
    <w:p>
      <w:pPr>
        <w:pStyle w:val="Heading3"/>
      </w:pPr>
      <w:r>
        <w:t>Payment Preferences and Consumer Behavior</w:t>
      </w:r>
    </w:p>
    <w:p>
      <w:pPr>
        <w:jc w:val="both"/>
      </w:pPr>
      <w:r>
        <w:t>Understanding payment preferences is crucial for maximizing revenue in the Latin American market. The Global Payments Outlook 2024 highlights that consumers in the region exhibit distinct payment preferences, which are essential for businesses to consider when developing their eCommerce strategies [4]. The report emphasizes the importance of offering diverse payment options to cater to the varied preferences of consumers, thereby enhancing the overall shopping experience.</w:t>
      </w:r>
    </w:p>
    <w:p>
      <w:pPr>
        <w:jc w:val="both"/>
      </w:pPr>
      <w:r>
        <w:t>Moreover, the integration of advanced payment technologies, such as digital wallets and contactless payments, is becoming increasingly important. As consumers seek convenience and security in their transactions, businesses must adapt to these preferences to remain competitive in the market [5]. The ability to provide seamless payment experiences can significantly influence consumer loyalty and repeat purchases.</w:t>
      </w:r>
    </w:p>
    <w:p>
      <w:pPr>
        <w:pStyle w:val="Heading3"/>
      </w:pPr>
      <w:r>
        <w:t>Entertainment and Gaming Preferences</w:t>
      </w:r>
    </w:p>
    <w:p>
      <w:pPr>
        <w:jc w:val="both"/>
      </w:pPr>
      <w:r>
        <w:t>The entertainment landscape in Latin America is also evolving, with significant implications for technology consumption. The infographic report reveals insights into entertainment preferences, including gaming and artificial intelligence (AI) usage [1]. As gaming continues to gain popularity, particularly among younger consumers, there is a growing demand for innovative gaming technologies and platforms.</w:t>
      </w:r>
    </w:p>
    <w:p>
      <w:pPr>
        <w:jc w:val="both"/>
      </w:pPr>
      <w:r>
        <w:t>AI is increasingly being integrated into various consumer products, enhancing user experiences and personalizing interactions. This trend reflects a broader consumer interest in technology that not only entertains but also adds value to their daily lives. Companies that leverage AI to create engaging and personalized experiences are likely to resonate with consumers and capture market share in this competitive landscape.</w:t>
      </w:r>
    </w:p>
    <w:p>
      <w:pPr>
        <w:pStyle w:val="Heading3"/>
      </w:pPr>
      <w:r>
        <w:t>Generational Insights and Sustainability</w:t>
      </w:r>
    </w:p>
    <w:p>
      <w:pPr>
        <w:jc w:val="both"/>
      </w:pPr>
      <w:r>
        <w:t>Innova’s research into generational trends highlights the importance of understanding the values and motivations of different age groups in Latin America. Younger consumers are more inclined to engage in sustainable practices, such as reducing food waste and supporting local produce, driven by both financial and health benefits [3]. This generational focus on sustainability presents opportunities for technology companies to develop products that align with these values, such as eco-friendly gadgets and energy-efficient appliances.</w:t>
      </w:r>
    </w:p>
    <w:p>
      <w:pPr>
        <w:jc w:val="both"/>
      </w:pPr>
      <w:r>
        <w:t>The emphasis on sustainability is not only a reflection of consumer preferences but also a response to broader societal concerns. As consumers become more aware of environmental issues, their purchasing decisions are increasingly influenced by a brand's commitment to sustainability. Companies that prioritize eco-friendly practices and transparent supply chains are likely to build stronger connections with consumers and enhance brand loyalty.</w:t>
      </w:r>
    </w:p>
    <w:p>
      <w:pPr>
        <w:pStyle w:val="Heading3"/>
      </w:pPr>
      <w:r>
        <w:t>Conclusion</w:t>
      </w:r>
    </w:p>
    <w:p>
      <w:pPr>
        <w:jc w:val="both"/>
      </w:pPr>
      <w:r>
        <w:t>The insights gathered from various sources underscore the complexity of consumer preferences and behavioral patterns in the technology sector of Latin America. As the market continues to evolve, businesses must remain agile and responsive to changing consumer needs. By understanding the dynamics of online retail, payment preferences, health concerns, and generational trends, companies can identify unmet needs and capitalize on emerging opportunities in this vibrant market.</w:t>
      </w:r>
    </w:p>
    <w:p>
      <w:pPr>
        <w:pStyle w:val="Heading3"/>
      </w:pPr>
      <w:r>
        <w:t>Sources</w:t>
      </w:r>
    </w:p>
    <w:p>
      <w:pPr>
        <w:jc w:val="both"/>
      </w:pPr>
      <w:r>
        <w:t>[1] https://americasmi.com/insights/latin-america-modern-consumer/</w:t>
      </w:r>
    </w:p>
    <w:p>
      <w:pPr>
        <w:jc w:val="both"/>
      </w:pPr>
      <w:r>
        <w:t>[2] https://markwideresearch.com/latin-america-consumer-electronics-market/</w:t>
      </w:r>
    </w:p>
    <w:p>
      <w:pPr>
        <w:jc w:val="both"/>
      </w:pPr>
      <w:r>
        <w:t>[3] https://www.innovamarketinsights.com/trends/consumer-trends-in-latin-america/</w:t>
      </w:r>
    </w:p>
    <w:p>
      <w:pPr>
        <w:jc w:val="both"/>
      </w:pPr>
      <w:r>
        <w:t>[4] https://www.emerchantpay.com/insights/unveiling-ecommerce-and-payment-trends-in-latin-america-to-maximise-revenue/</w:t>
      </w:r>
    </w:p>
    <w:p>
      <w:pPr>
        <w:jc w:val="both"/>
      </w:pPr>
      <w:r>
        <w:t>[5] https://www.mastercardservices.com/en/advisors/consumer-engagement-loyalty-consulting/insights/2024-retail-trends-latin-america/</w:t>
      </w:r>
    </w:p>
    <w:p>
      <w:pPr>
        <w:pStyle w:val="Heading2"/>
      </w:pPr>
      <w:r>
        <w:t>Evaluating Competitors in the Latin American Technology Market: Strategies, Strengths, and Weaknesses</w:t>
      </w:r>
    </w:p>
    <w:p>
      <w:pPr>
        <w:pStyle w:val="Heading3"/>
      </w:pPr>
      <w:r>
        <w:t>Overview of the Latin American Technology Landscape</w:t>
      </w:r>
    </w:p>
    <w:p>
      <w:pPr>
        <w:jc w:val="both"/>
      </w:pPr>
      <w:r>
        <w:t>The Latin American technology market is undergoing a significant transformation, driven by a combination of economic growth, technological advancements, and a shift towards nearshoring strategies. As businesses in North America and beyond seek to innovate and scale, Latin America emerges as a prime destination for outsourcing tech services. The region offers a unique blend of highly skilled talent, competitive costs, and cultural compatibility, making it an attractive option for companies looking to enhance their operational efficiency and market presence.</w:t>
      </w:r>
    </w:p>
    <w:p>
      <w:pPr>
        <w:jc w:val="both"/>
      </w:pPr>
      <w:r>
        <w:t>Recent insights indicate that the e-commerce sector in Latin America is projected to grow by 24% by 2024, with an additional 21% growth expected in 2025, highlighting the region's burgeoning digital economy [2]. This growth is not only limited to e-commerce but extends to various sectors, including software development, IT services, and digital marketing, positioning Latin America as a critical hub in the global technology landscape.</w:t>
      </w:r>
    </w:p>
    <w:p>
      <w:pPr>
        <w:pStyle w:val="Heading3"/>
      </w:pPr>
      <w:r>
        <w:t>The Rise of Nearshoring in Latin America</w:t>
      </w:r>
    </w:p>
    <w:p>
      <w:pPr>
        <w:jc w:val="both"/>
      </w:pPr>
      <w:r>
        <w:t>Nearshoring has become a strategic focus for many tech companies, particularly those based in North America. By relocating operations to Latin America, businesses can leverage the advantages of geographical proximity, cultural alignment, and time zone compatibility. This shift is exemplified by the success stories of companies like Tiempo Development, BairesDev, and InRhythm, which have all experienced significant growth after nearshoring their development teams to the region [4].</w:t>
      </w:r>
    </w:p>
    <w:p>
      <w:pPr>
        <w:jc w:val="both"/>
      </w:pPr>
      <w:r>
        <w:t>1. **Access to Talent**: Latin America boasts a large pool of highly skilled professionals, particularly in software development and IT services. The region's educational institutions are producing a growing number of graduates in STEM fields, which is crucial for meeting the increasing demand for tech talent. Companies that nearshore can tap into this talent pool at a lower cost compared to hiring domestically in North America.</w:t>
      </w:r>
    </w:p>
    <w:p>
      <w:pPr>
        <w:jc w:val="both"/>
      </w:pPr>
      <w:r>
        <w:t>2. **Cultural Compatibility**: The cultural similarities between Latin American countries and the United States facilitate smoother communication and collaboration. Bilingual staff in countries like Colombia and Mexico further enhance this dynamic, allowing for effective customer support and project management [5].</w:t>
      </w:r>
    </w:p>
    <w:p>
      <w:pPr>
        <w:jc w:val="both"/>
      </w:pPr>
      <w:r>
        <w:t>3. **Cost Efficiency**: Nearshoring to Latin America allows companies to reduce operational costs significantly. The competitive wage structure in the region enables businesses to maintain high-quality service delivery while optimizing their budgets [4].</w:t>
      </w:r>
    </w:p>
    <w:p>
      <w:pPr>
        <w:pStyle w:val="Heading3"/>
      </w:pPr>
      <w:r>
        <w:t>Economic Growth and Opportunities in Latin America</w:t>
      </w:r>
    </w:p>
    <w:p>
      <w:pPr>
        <w:jc w:val="both"/>
      </w:pPr>
      <w:r>
        <w:t>As we approach 2025, Latin America is poised for substantial economic growth, driven by several key factors:</w:t>
      </w:r>
    </w:p>
    <w:p>
      <w:pPr>
        <w:jc w:val="both"/>
      </w:pPr>
      <w:r>
        <w:t>1. **Digital Transformation**: The ongoing digital transformation across various sectors is creating new opportunities for tech companies. Investments in technology infrastructure and digital services are expected to accelerate, fostering innovation and enhancing competitiveness [3].</w:t>
      </w:r>
    </w:p>
    <w:p>
      <w:pPr>
        <w:jc w:val="both"/>
      </w:pPr>
      <w:r>
        <w:t>2. **Renewable Energy Investments**: The region is also witnessing a surge in renewable energy investments, which not only supports sustainability goals but also creates new markets for tech solutions related to energy management and efficiency [3].</w:t>
      </w:r>
    </w:p>
    <w:p>
      <w:pPr>
        <w:jc w:val="both"/>
      </w:pPr>
      <w:r>
        <w:t>3. **Multinational Presence**: The expansion of multinational corporations in Latin America is transforming the market landscape. These companies are not only investing in local talent but also contributing to infrastructure development, which is essential for fostering a robust tech ecosystem [3].</w:t>
      </w:r>
    </w:p>
    <w:p>
      <w:pPr>
        <w:jc w:val="both"/>
      </w:pPr>
      <w:r>
        <w:t>4. **Growing Consumer Base**: With a burgeoning middle class and increasing internet penetration, Latin America presents a vast consumer market for tech products and services. This demographic shift is driving demand for innovative solutions, particularly in e-commerce and digital services [2].</w:t>
      </w:r>
    </w:p>
    <w:p>
      <w:pPr>
        <w:pStyle w:val="Heading3"/>
      </w:pPr>
      <w:r>
        <w:t>Competitive Strategies in the Latin American Tech Market</w:t>
      </w:r>
    </w:p>
    <w:p>
      <w:pPr>
        <w:jc w:val="both"/>
      </w:pPr>
      <w:r>
        <w:t>As the Latin American technology market evolves, companies are adopting various strategies to gain a competitive edge:</w:t>
      </w:r>
    </w:p>
    <w:p>
      <w:pPr>
        <w:jc w:val="both"/>
      </w:pPr>
      <w:r>
        <w:t>1. **Leveraging Local Partnerships**: Many tech firms are forming strategic alliances with local companies to enhance their market presence and operational capabilities. These partnerships can provide valuable insights into local consumer behavior and regulatory environments, which are crucial for success in the region [4].</w:t>
      </w:r>
    </w:p>
    <w:p>
      <w:pPr>
        <w:jc w:val="both"/>
      </w:pPr>
      <w:r>
        <w:t>2. **Investing in Innovation**: Companies that prioritize research and development are better positioned to capitalize on emerging trends and technologies. By fostering a culture of innovation, businesses can differentiate themselves in a crowded market and respond effectively to changing consumer demands [3].</w:t>
      </w:r>
    </w:p>
    <w:p>
      <w:pPr>
        <w:jc w:val="both"/>
      </w:pPr>
      <w:r>
        <w:t>3. **Utilizing Data Analytics**: The use of data analytics is becoming increasingly important for tech companies operating in Latin America. By harnessing data-driven insights, businesses can make informed decisions, optimize their marketing strategies, and enhance customer experiences [4].</w:t>
      </w:r>
    </w:p>
    <w:p>
      <w:pPr>
        <w:jc w:val="both"/>
      </w:pPr>
      <w:r>
        <w:t>4. **Adapting to Local Markets**: Understanding the unique characteristics of each Latin American market is essential for success. Companies that tailor their products and services to meet local needs and preferences are more likely to resonate with consumers and achieve sustainable growth [3].</w:t>
      </w:r>
    </w:p>
    <w:p>
      <w:pPr>
        <w:pStyle w:val="Heading3"/>
      </w:pPr>
      <w:r>
        <w:t>Challenges and Considerations</w:t>
      </w:r>
    </w:p>
    <w:p>
      <w:pPr>
        <w:jc w:val="both"/>
      </w:pPr>
      <w:r>
        <w:t>While the opportunities in the Latin American technology market are significant, companies must also navigate several challenges:</w:t>
      </w:r>
    </w:p>
    <w:p>
      <w:pPr>
        <w:jc w:val="both"/>
      </w:pPr>
      <w:r>
        <w:t>1. **Regulatory Environment**: The regulatory landscape in Latin America can be complex and varies significantly from country to country. Companies must stay informed about local laws and regulations to ensure compliance and avoid potential pitfalls [3].</w:t>
      </w:r>
    </w:p>
    <w:p>
      <w:pPr>
        <w:jc w:val="both"/>
      </w:pPr>
      <w:r>
        <w:t>2. **Economic Volatility**: Latin America has historically faced economic fluctuations, which can impact business operations and investment decisions. Companies must develop strategies to mitigate risks associated with economic instability [3].</w:t>
      </w:r>
    </w:p>
    <w:p>
      <w:pPr>
        <w:jc w:val="both"/>
      </w:pPr>
      <w:r>
        <w:t>3. **Infrastructure Limitations**: In some regions, infrastructure challenges can hinder the growth of tech companies. Investments in technology infrastructure are essential to support the increasing demand for digital services and solutions [3].</w:t>
      </w:r>
    </w:p>
    <w:p>
      <w:pPr>
        <w:jc w:val="both"/>
      </w:pPr>
      <w:r>
        <w:t>4. **Talent Retention**: As the demand for tech talent grows, companies may face challenges in retaining skilled professionals. Competitive compensation packages and opportunities for career advancement are crucial for attracting and retaining top talent in the region [4].</w:t>
      </w:r>
    </w:p>
    <w:p>
      <w:pPr>
        <w:pStyle w:val="Heading3"/>
      </w:pPr>
      <w:r>
        <w:t>Conclusion</w:t>
      </w:r>
    </w:p>
    <w:p>
      <w:pPr>
        <w:jc w:val="both"/>
      </w:pPr>
      <w:r>
        <w:t>The Latin American technology market presents a wealth of opportunities for companies willing to embrace nearshoring and invest in local talent. By leveraging the region's strengths, including its skilled workforce, cultural compatibility, and economic growth potential, businesses can position themselves for success in the rapidly evolving global tech landscape. As we move towards 2025, the focus on innovation, strategic partnerships, and data-driven decision-making will be key to navigating the challenges and capitalizing on the opportunities that lie ahead.</w:t>
      </w:r>
    </w:p>
    <w:p>
      <w:pPr>
        <w:pStyle w:val="Heading3"/>
      </w:pPr>
      <w:r>
        <w:t>Sources</w:t>
      </w:r>
    </w:p>
    <w:p>
      <w:pPr>
        <w:jc w:val="both"/>
      </w:pPr>
      <w:r>
        <w:t>[1] https://www.squarecodex.com/outsourcing-latin-america-tech-strategy-2025/</w:t>
      </w:r>
    </w:p>
    <w:p>
      <w:pPr>
        <w:jc w:val="both"/>
      </w:pPr>
      <w:r>
        <w:t>[2] https://americasmi.com/insights/2025-forecast-latin-america/</w:t>
      </w:r>
    </w:p>
    <w:p>
      <w:pPr>
        <w:jc w:val="both"/>
      </w:pPr>
      <w:r>
        <w:t>[3] https://mymarketlogic.com/latin-americas-economic-growth-and-opportunities-in-2025/</w:t>
      </w:r>
    </w:p>
    <w:p>
      <w:pPr>
        <w:jc w:val="both"/>
      </w:pPr>
      <w:r>
        <w:t>[4] https://clouddevs.com/nearshore/success-stories-how-nearshoring-to-latin-america-transformed-these-tech-companies/</w:t>
      </w:r>
    </w:p>
    <w:p>
      <w:pPr>
        <w:jc w:val="both"/>
      </w:pPr>
      <w:r>
        <w:t>[5] https://www.us.heinsohn.co/blog/nearshoring-examples/</w:t>
      </w:r>
    </w:p>
    <w:p>
      <w:pPr>
        <w:jc w:val="both"/>
      </w:pPr>
      <w:r>
        <w:t>[6] https://www.quantumog.com/post/the-rise-of-nearshoring-in-latin-america/</w:t>
      </w:r>
    </w:p>
    <w:p>
      <w:pPr>
        <w:jc w:val="both"/>
      </w:pPr>
      <w:r>
        <w:t>---</w:t>
      </w:r>
    </w:p>
    <w:p>
      <w:pPr>
        <w:pStyle w:val="Heading2"/>
      </w:pPr>
      <w:r>
        <w:t>Conclusion</w:t>
      </w:r>
    </w:p>
    <w:p>
      <w:pPr>
        <w:jc w:val="both"/>
      </w:pPr>
      <w:r>
        <w:t>The Latin American technology sector is on the cusp of significant transformation, driven by rapid digital adoption, government initiatives, and a burgeoning startup ecosystem. Key growth drivers, including fintech innovations and increased investment in IT services, position the region as a critical player in the global tech landscape. However, challenges such as economic volatility, regulatory complexities, and a digital divide must be addressed to fully harness this potential. As stakeholders navigate these dynamics, a focus on innovation, strategic partnerships, and understanding consumer preferences will be essential for capitalizing on the abundant opportunities that lie ahead in this vibrant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Tecnología - América Latina</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