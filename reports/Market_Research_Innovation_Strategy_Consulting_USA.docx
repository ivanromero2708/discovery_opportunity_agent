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Strategy Consulting in the USA: An Overview</w:t>
      </w:r>
    </w:p>
    <w:p>
      <w:pPr>
        <w:pStyle w:val="Heading2"/>
      </w:pPr>
      <w:r>
        <w:t>Introduction</w:t>
      </w:r>
    </w:p>
    <w:p>
      <w:pPr>
        <w:jc w:val="both"/>
      </w:pPr>
      <w:r>
        <w:t>The innovation strategy consulting market in the USA is at a pivotal juncture, characterized by rapid growth and transformation. Valued at USD 71.89 billion in 2023, the market is projected to expand at a CAGR of 8.78%, driven by technological advancements, evolving consumer preferences, and the increasing complexity of business environments. This report delves into the current landscape, highlighting key market drivers, competitive dynamics, and emerging trends. It also examines regional characteristics and opportunities, providing insights into how firms can leverage innovation to maintain a competitive edge. As organizations seek to navigate these challenges, strategic consulting will play a crucial role in shaping their future success.</w:t>
      </w:r>
    </w:p>
    <w:p>
      <w:pPr>
        <w:jc w:val="both"/>
      </w:pPr>
      <w:r>
        <w:t>---</w:t>
      </w:r>
    </w:p>
    <w:p>
      <w:pPr>
        <w:pStyle w:val="Heading2"/>
      </w:pPr>
      <w:r>
        <w:t>Strategic Consulting Market in the USA: Current Landscape and Future Projections</w:t>
      </w:r>
    </w:p>
    <w:p>
      <w:pPr>
        <w:pStyle w:val="Heading3"/>
      </w:pPr>
      <w:r>
        <w:t>Sources</w:t>
      </w:r>
    </w:p>
    <w:p>
      <w:pPr>
        <w:jc w:val="both"/>
      </w:pPr>
      <w:r>
        <w:t>[1] https://www.stellarmr.com/report/strategic-consulting-market/2498</w:t>
      </w:r>
    </w:p>
    <w:p>
      <w:pPr>
        <w:jc w:val="both"/>
      </w:pPr>
      <w:r>
        <w:t>[2] https://www.mordorintelligence.com/industry-reports/united-states-strategic-consulting-services-market</w:t>
      </w:r>
    </w:p>
    <w:p>
      <w:pPr>
        <w:jc w:val="both"/>
      </w:pPr>
      <w:r>
        <w:t>[3] https://www.linkedin.com/pulse/strategy-consulting-market-analysis-upcoming-71vfe</w:t>
      </w:r>
    </w:p>
    <w:p>
      <w:pPr>
        <w:jc w:val="both"/>
      </w:pPr>
      <w:r>
        <w:t>[4] https://healthcare.rti.org/insights/healthcare-retail-systems</w:t>
      </w:r>
    </w:p>
    <w:p>
      <w:pPr>
        <w:jc w:val="both"/>
      </w:pPr>
      <w:r>
        <w:t>[5] https://www.ey.com/en_ch/insights/health/how-medtech-companies-can-drive-a-smarter-healthcare-system</w:t>
      </w:r>
    </w:p>
    <w:p>
      <w:pPr>
        <w:jc w:val="both"/>
      </w:pPr>
      <w:r>
        <w:t>[6] https://www.publicissapient.com/insights/retail-healthcare-trends</w:t>
      </w:r>
    </w:p>
    <w:p>
      <w:pPr>
        <w:jc w:val="both"/>
      </w:pPr>
      <w:r>
        <w:t>[7] https://ossisto.com/blog/data-visualization-consulting/</w:t>
      </w:r>
    </w:p>
    <w:p>
      <w:pPr>
        <w:jc w:val="both"/>
      </w:pPr>
      <w:r>
        <w:t>[8] https://www.adaptiveus.com/blog/mastering-data-visualization-techniques/</w:t>
      </w:r>
    </w:p>
    <w:p>
      <w:pPr>
        <w:jc w:val="both"/>
      </w:pPr>
      <w:r>
        <w:t>[9] https://online.hbs.edu/blog/post/data-visualization-techniques</w:t>
      </w:r>
    </w:p>
    <w:p>
      <w:pPr>
        <w:jc w:val="both"/>
      </w:pPr>
      <w:r>
        <w:t>[10] https://www.gartner.com/en/newsroom/press-releases/2024-10-21-gartner-identifies-the-top-10-strategic-technology-trends-for-2025</w:t>
      </w:r>
    </w:p>
    <w:p>
      <w:pPr>
        <w:jc w:val="both"/>
      </w:pPr>
      <w:r>
        <w:t>[11] https://www.uc.edu/news/articles/2025/01/innovation-experts-predict-top-tech-trends-for-2025.html</w:t>
      </w:r>
    </w:p>
    <w:p>
      <w:pPr>
        <w:jc w:val="both"/>
      </w:pPr>
      <w:r>
        <w:t>[12] https://www.linkedin.com/pulse/cios-playbook-top-10-strategic-technology-trends-2025-shideh-pen4c</w:t>
      </w:r>
    </w:p>
    <w:p>
      <w:pPr>
        <w:pStyle w:val="Heading3"/>
      </w:pPr>
      <w:r>
        <w:t>Market Overview</w:t>
      </w:r>
    </w:p>
    <w:p>
      <w:pPr>
        <w:jc w:val="both"/>
      </w:pPr>
      <w:r>
        <w:t>The strategic consulting market in the United States is a dynamic and rapidly evolving sector, characterized by its significant contribution to the broader consulting industry. As of 2023, the market size was valued at USD 71.89 billion, with projections indicating a robust growth trajectory at a compound annual growth rate (CAGR) of 8.78% [1]. This growth is driven by the increasing demand for strategic insights and guidance across various industries, including financial services, healthcare, retail, government, and energy [2].</w:t>
      </w:r>
    </w:p>
    <w:p>
      <w:pPr>
        <w:pStyle w:val="Heading3"/>
      </w:pPr>
      <w:r>
        <w:t>Key Market Drivers</w:t>
      </w:r>
    </w:p>
    <w:p>
      <w:pPr>
        <w:jc w:val="both"/>
      </w:pPr>
      <w:r>
        <w:t>Several factors are propelling the growth of the strategic consulting market in the USA:</w:t>
      </w:r>
    </w:p>
    <w:p>
      <w:pPr>
        <w:jc w:val="both"/>
      </w:pPr>
      <w:r>
        <w:t>1. **Technological Advancements**: The integration of advanced technologies such as artificial intelligence, machine learning, and data analytics into business processes is a significant driver. These technologies enable companies to optimize operations, enhance decision-making, and gain competitive advantages [10].</w:t>
      </w:r>
    </w:p>
    <w:p>
      <w:pPr>
        <w:jc w:val="both"/>
      </w:pPr>
      <w:r>
        <w:t>2. **Industry-Specific Needs**: Different industries have unique challenges and opportunities, necessitating tailored strategic consulting services. For instance, the healthcare sector is undergoing a transformation with the adoption of smart health systems, requiring strategic guidance to navigate these changes [5].</w:t>
      </w:r>
    </w:p>
    <w:p>
      <w:pPr>
        <w:jc w:val="both"/>
      </w:pPr>
      <w:r>
        <w:t>3. **Economic and Regulatory Changes**: The evolving economic landscape and regulatory environment in the USA create a need for strategic consulting services to help businesses adapt and thrive. This includes navigating trade policies, tax reforms, and compliance requirements [2].</w:t>
      </w:r>
    </w:p>
    <w:p>
      <w:pPr>
        <w:jc w:val="both"/>
      </w:pPr>
      <w:r>
        <w:t>4. **Focus on Sustainability and Innovation**: Companies are increasingly prioritizing sustainability and innovation as core components of their business strategies. Strategic consultants play a crucial role in helping organizations develop and implement sustainable practices and innovative solutions [11].</w:t>
      </w:r>
    </w:p>
    <w:p>
      <w:pPr>
        <w:pStyle w:val="Heading3"/>
      </w:pPr>
      <w:r>
        <w:t>Market Segmentation</w:t>
      </w:r>
    </w:p>
    <w:p>
      <w:pPr>
        <w:jc w:val="both"/>
      </w:pPr>
      <w:r>
        <w:t>The strategic consulting market in the USA is segmented by end-user industries, each with distinct needs and growth prospects:</w:t>
      </w:r>
    </w:p>
    <w:p>
      <w:pPr>
        <w:jc w:val="both"/>
      </w:pPr>
      <w:r>
        <w:t>- **Financial Services**: This sector demands strategic consulting for risk management, regulatory compliance, and digital transformation initiatives [2].</w:t>
      </w:r>
    </w:p>
    <w:p>
      <w:pPr>
        <w:jc w:val="both"/>
      </w:pPr>
      <w:r>
        <w:t>- **Healthcare and Life Sciences**: With the rise of digital health and telemedicine, strategic consulting is essential for navigating technological integration and regulatory challenges [4].</w:t>
      </w:r>
    </w:p>
    <w:p>
      <w:pPr>
        <w:jc w:val="both"/>
      </w:pPr>
      <w:r>
        <w:t>- **Retail**: The retail industry is leveraging strategic consulting to enhance customer experiences, optimize supply chains, and implement omnichannel strategies [6].</w:t>
      </w:r>
    </w:p>
    <w:p>
      <w:pPr>
        <w:jc w:val="both"/>
      </w:pPr>
      <w:r>
        <w:t>- **Government**: Public sector organizations require strategic consulting for policy development, operational efficiency, and digital transformation [2].</w:t>
      </w:r>
    </w:p>
    <w:p>
      <w:pPr>
        <w:jc w:val="both"/>
      </w:pPr>
      <w:r>
        <w:t>- **Energy**: The energy sector is focusing on sustainability and renewable energy initiatives, driving demand for strategic consulting services [2].</w:t>
      </w:r>
    </w:p>
    <w:p>
      <w:pPr>
        <w:pStyle w:val="Heading3"/>
      </w:pPr>
      <w:r>
        <w:t>Competitive Landscape</w:t>
      </w:r>
    </w:p>
    <w:p>
      <w:pPr>
        <w:jc w:val="both"/>
      </w:pPr>
      <w:r>
        <w:t>The strategic consulting market in the USA is highly competitive, with several major players dominating the landscape. These include Deloitte, Accenture, PricewaterhouseCoopers, Ernst &amp; Young, Capgemini, KPMG, Boston Consulting Group, A.T. Kearney, McKinsey &amp; Company, Bain &amp; Company, and Roland Berger [2]. These firms offer a wide range of services, from strategy development to implementation support, catering to diverse industry needs.</w:t>
      </w:r>
    </w:p>
    <w:p>
      <w:pPr>
        <w:pStyle w:val="Heading3"/>
      </w:pPr>
      <w:r>
        <w:t>Growth Projections and Future Trends</w:t>
      </w:r>
    </w:p>
    <w:p>
      <w:pPr>
        <w:jc w:val="both"/>
      </w:pPr>
      <w:r>
        <w:t>Looking ahead, the strategic consulting market in the USA is poised for continued growth, with several trends shaping its future:</w:t>
      </w:r>
    </w:p>
    <w:p>
      <w:pPr>
        <w:jc w:val="both"/>
      </w:pPr>
      <w:r>
        <w:t>1. **Increased Demand for Digital Transformation**: As businesses continue to digitize their operations, the demand for strategic consulting services focused on digital transformation will rise. This includes the adoption of cloud computing, cybersecurity measures, and data analytics [10].</w:t>
      </w:r>
    </w:p>
    <w:p>
      <w:pPr>
        <w:jc w:val="both"/>
      </w:pPr>
      <w:r>
        <w:t>2. **Focus on Customer-Centric Strategies**: Companies are increasingly prioritizing customer experience as a key differentiator. Strategic consultants will play a vital role in helping organizations develop customer-centric strategies that enhance engagement and loyalty [6].</w:t>
      </w:r>
    </w:p>
    <w:p>
      <w:pPr>
        <w:jc w:val="both"/>
      </w:pPr>
      <w:r>
        <w:t>3. **Emphasis on Data-Driven Decision Making**: The ability to harness data for strategic insights is becoming a critical capability. Strategic consulting firms are investing in data visualization and analytics tools to provide clients with actionable insights [7][8][9].</w:t>
      </w:r>
    </w:p>
    <w:p>
      <w:pPr>
        <w:jc w:val="both"/>
      </w:pPr>
      <w:r>
        <w:t>4. **Sustainability and ESG Initiatives**: Environmental, social, and governance (ESG) considerations are becoming integral to business strategies. Strategic consultants will assist companies in developing and implementing ESG initiatives that align with stakeholder expectations and regulatory requirements [11].</w:t>
      </w:r>
    </w:p>
    <w:p>
      <w:pPr>
        <w:jc w:val="both"/>
      </w:pPr>
      <w:r>
        <w:t>5. **Globalization and Market Expansion**: As companies seek to expand their global footprint, strategic consulting services will be essential for navigating international markets, understanding cultural nuances, and managing cross-border operations [2].</w:t>
      </w:r>
    </w:p>
    <w:p>
      <w:pPr>
        <w:pStyle w:val="Heading3"/>
      </w:pPr>
      <w:r>
        <w:t>Conclusion</w:t>
      </w:r>
    </w:p>
    <w:p>
      <w:pPr>
        <w:jc w:val="both"/>
      </w:pPr>
      <w:r>
        <w:t>The strategic consulting market in the USA is experiencing significant growth, driven by technological advancements, industry-specific needs, and a focus on sustainability and innovation. With a diverse range of services and a competitive landscape, the market is well-positioned to support businesses in navigating the complexities of the modern business environment. As the market continues to evolve, strategic consulting firms will play a crucial role in helping organizations achieve their strategic objectives and drive long-term success.</w:t>
      </w:r>
    </w:p>
    <w:p>
      <w:pPr>
        <w:pStyle w:val="Heading2"/>
      </w:pPr>
      <w:r>
        <w:t>Regional Market Characteristics and Opportunities Across the USA: A Comparative Analysis</w:t>
      </w:r>
    </w:p>
    <w:p>
      <w:pPr>
        <w:pStyle w:val="Heading3"/>
      </w:pPr>
      <w:r>
        <w:t>Sources</w:t>
      </w:r>
    </w:p>
    <w:p>
      <w:pPr>
        <w:jc w:val="both"/>
      </w:pPr>
      <w:r>
        <w:t>[1] https://consultingquest.com/insights/consulting-across-borders-regional/</w:t>
      </w:r>
    </w:p>
    <w:p>
      <w:pPr>
        <w:jc w:val="both"/>
      </w:pPr>
      <w:r>
        <w:t>[2] https://www.mdpi.com/2076-3387/13/11/237</w:t>
      </w:r>
    </w:p>
    <w:p>
      <w:pPr>
        <w:jc w:val="both"/>
      </w:pPr>
      <w:r>
        <w:t>[3] https://www.researchgate.net/publication/375319232_Business_and_Regional_Innovation_Culture_An_Overview_of_the_Conceptualization_of_Innovation_Culture</w:t>
      </w:r>
    </w:p>
    <w:p>
      <w:pPr>
        <w:jc w:val="both"/>
      </w:pPr>
      <w:r>
        <w:t>[4] https://www.linkedin.com/pulse/digital-strategy-consulting-service-rg11c/</w:t>
      </w:r>
    </w:p>
    <w:p>
      <w:pPr>
        <w:jc w:val="both"/>
      </w:pPr>
      <w:r>
        <w:t>[5] https://www.mordorintelligence.com/industry-reports/united-states-strategic-consulting-services-market</w:t>
      </w:r>
    </w:p>
    <w:p>
      <w:pPr>
        <w:jc w:val="both"/>
      </w:pPr>
      <w:r>
        <w:t>[6] https://www.slalom.com/us/en/insights/government-outlook-2025</w:t>
      </w:r>
    </w:p>
    <w:p>
      <w:pPr>
        <w:jc w:val="both"/>
      </w:pPr>
      <w:r>
        <w:t>[7] https://www.govtech.com/policy/how-new-administrations-priorities-will-impact-state-local-government</w:t>
      </w:r>
    </w:p>
    <w:p>
      <w:pPr>
        <w:jc w:val="both"/>
      </w:pPr>
      <w:r>
        <w:t>[8] https://www.linkedin.com/pulse/driving-us-growth-2025-strategic-government-cuts-tax-local-rj-wxqsf/</w:t>
      </w:r>
    </w:p>
    <w:p>
      <w:pPr>
        <w:jc w:val="both"/>
      </w:pPr>
      <w:r>
        <w:t>[9] https://www.globalgrowthinsights.com/market-reports/consulting-services-market-106441</w:t>
      </w:r>
    </w:p>
    <w:p>
      <w:pPr>
        <w:jc w:val="both"/>
      </w:pPr>
      <w:r>
        <w:t>[10] https://www.spglobal.com/market-intelligence/en/news-insights/research/top-us-regional-economic-insights-2025</w:t>
      </w:r>
    </w:p>
    <w:p>
      <w:pPr>
        <w:jc w:val="both"/>
      </w:pPr>
      <w:r>
        <w:t>[11] https://nmsconsulting.com/insights/the-biggest-management-consulting-trends-for-2025/</w:t>
      </w:r>
    </w:p>
    <w:p>
      <w:pPr>
        <w:pStyle w:val="Heading3"/>
      </w:pPr>
      <w:r>
        <w:t>Regional Specificities in Consulting Services</w:t>
      </w:r>
    </w:p>
    <w:p>
      <w:pPr>
        <w:jc w:val="both"/>
      </w:pPr>
      <w:r>
        <w:t>The consulting industry is increasingly recognizing the importance of regional specificities when delivering services. This approach ensures that solutions are not only tailored to the unique needs of clients but are also grounded in a deep understanding of the local context. Regional consultants leverage benchmarking data to offer insights into how strategies compare to local industry standards, which is crucial for navigating local regulations, leveraging industry-specific expertise, and understanding cultural nuances [1]. This nuanced understanding of local market conditions and industry trends is something that a one-size-fits-all approach cannot match, even though all consultants have access to regional industry insights through market research [1].</w:t>
      </w:r>
    </w:p>
    <w:p>
      <w:pPr>
        <w:pStyle w:val="Heading3"/>
      </w:pPr>
      <w:r>
        <w:t>Innovation and Cultural Evolution in Regional Ecosystems</w:t>
      </w:r>
    </w:p>
    <w:p>
      <w:pPr>
        <w:jc w:val="both"/>
      </w:pPr>
      <w:r>
        <w:t>A framework to enhance the growth of innovation, cultural evolution, and regional ecosystem performance is proposed to address the dynamic nature of regional markets [2]. This framework is essential for fostering an environment where innovation can thrive, and cultural evolution can be aligned with regional economic goals. The conceptualization of innovation culture varies across different regions, highlighting the need for tailored approaches that consider local cultural and economic contexts [3]. Understanding these differences is crucial for consultants aiming to drive regional growth and innovation.</w:t>
      </w:r>
    </w:p>
    <w:p>
      <w:pPr>
        <w:pStyle w:val="Heading3"/>
      </w:pPr>
      <w:r>
        <w:t>Digital Transformation and Strategic Consulting</w:t>
      </w:r>
    </w:p>
    <w:p>
      <w:pPr>
        <w:jc w:val="both"/>
      </w:pPr>
      <w:r>
        <w:t>The demand for digital transformation services is growing, particularly in traditional industries that are increasingly focusing on customer-centric strategies [4]. The United States Strategic Consulting Services Market is projected to grow at a CAGR of 6.8% over the next five years, driven by the need for strategic consulting services that can navigate the complexities of digital transformation [5]. This growth is indicative of the broader trend towards integrating technology and innovation into business strategies, which is essential for maintaining competitiveness in a rapidly evolving market landscape.</w:t>
      </w:r>
    </w:p>
    <w:p>
      <w:pPr>
        <w:pStyle w:val="Heading3"/>
      </w:pPr>
      <w:r>
        <w:t>Government and Public Sector Consulting</w:t>
      </w:r>
    </w:p>
    <w:p>
      <w:pPr>
        <w:jc w:val="both"/>
      </w:pPr>
      <w:r>
        <w:t>Government agencies are leveraging technology and innovation to deliver services that empower communities, improve efficiency, and enhance accessibility [6]. The integration of real-time data and unified platforms is improving responsiveness and ensuring that public services remain robust and adaptive for the future. As expectations for government services grow, the ability to implement AI-driven solutions, streamline data sharing, and strengthen cross-sector collaboration will be crucial for achieving mission objectives [6]. The new federal administration's priorities are expected to influence operations across federal, state, and local governments, with a focus on boosting domestic production and stimulating innovation across industries [7][8].</w:t>
      </w:r>
    </w:p>
    <w:p>
      <w:pPr>
        <w:pStyle w:val="Heading3"/>
      </w:pPr>
      <w:r>
        <w:t>Regional Economic Insights and Job Growth Trends</w:t>
      </w:r>
    </w:p>
    <w:p>
      <w:pPr>
        <w:jc w:val="both"/>
      </w:pPr>
      <w:r>
        <w:t>Job growth in the United States has been decelerating since 2021, and this trend is expected to continue into 2025, with all four regions experiencing a slowdown relative to their 2024 pace [10]. This deceleration presents both challenges and opportunities for regional markets, as businesses and governments must adapt to changing economic conditions. The consulting services market is experiencing rapid growth, driven by the increasing need for specialized expertise across various sectors [9]. This growth is particularly strong in regions like Western Europe and the Asia-Pacific, but the United States remains a key market for consulting services, with significant opportunities for growth and innovation.</w:t>
      </w:r>
    </w:p>
    <w:p>
      <w:pPr>
        <w:pStyle w:val="Heading3"/>
      </w:pPr>
      <w:r>
        <w:t>Management Consulting Trends and Future Outlook</w:t>
      </w:r>
    </w:p>
    <w:p>
      <w:pPr>
        <w:jc w:val="both"/>
      </w:pPr>
      <w:r>
        <w:t>Management consultants are playing a vital role in helping businesses prepare for the challenges of 2025 by focusing on digital transformation, flexible work strategies, sustainability, data analytics, personalized services, and fostering innovation [11]. These trends are shaping the future of the consulting industry, as consultants guide companies in adopting new technologies to improve efficiency and cut costs. By tailoring services to individual client needs, consultants can deliver more effective solutions that drive profitability and long-term success. The management consulting industry is poised to continue its growth trajectory, with a focus on delivering value through innovative and strategic approaches.</w:t>
      </w:r>
    </w:p>
    <w:p>
      <w:pPr>
        <w:pStyle w:val="Heading2"/>
      </w:pPr>
      <w:r>
        <w:t>Competitive Dynamics in the Innovation Strategy Consulting Market</w:t>
      </w:r>
    </w:p>
    <w:p>
      <w:pPr>
        <w:pStyle w:val="Heading3"/>
      </w:pPr>
      <w:r>
        <w:t>Market Overview</w:t>
      </w:r>
    </w:p>
    <w:p>
      <w:pPr>
        <w:jc w:val="both"/>
      </w:pPr>
      <w:r>
        <w:t>The innovation strategy consulting market is a dynamic and rapidly evolving sector, characterized by its focus on helping businesses navigate complex challenges through strategic innovation. This market is driven by the increasing need for companies to adapt to technological advancements, shifting consumer expectations, and global socio-economic changes. Consulting firms play a crucial role in guiding businesses through digital transformation initiatives, sustainability practices, and data-driven decision-making processes. The market is expected to grow significantly, with projections indicating substantial increases in market size and revenue over the coming years [1][2][3].</w:t>
      </w:r>
    </w:p>
    <w:p>
      <w:pPr>
        <w:pStyle w:val="Heading3"/>
      </w:pPr>
      <w:r>
        <w:t>Market Growth and Trends</w:t>
      </w:r>
    </w:p>
    <w:p>
      <w:pPr>
        <w:jc w:val="both"/>
      </w:pPr>
      <w:r>
        <w:t>The United States Strategic Consulting Services Market is anticipated to register a compound annual growth rate (CAGR) of 6.8% during the forecast period, reflecting the robust demand for strategic consulting services across various industries [1]. This growth is fueled by the increasing complexity of business environments and the need for specialized expertise to drive innovation and competitive advantage. The strategy consulting market is projected to reach significant financial milestones by 2032, underscoring the importance of strategic consulting in shaping business success [2].</w:t>
      </w:r>
    </w:p>
    <w:p>
      <w:pPr>
        <w:jc w:val="both"/>
      </w:pPr>
      <w:r>
        <w:t>Globally, nearly 70% of businesses have migrated to cloud platforms to enhance operational flexibility and scalability, highlighting the critical role of consulting firms in facilitating digital transformation [3]. The demand for consulting services is particularly strong in Western Europe and the Asia-Pacific region, with the latter experiencing the highest growth rates due to the need for innovation in industries such as manufacturing, automotive, and finance [4].</w:t>
      </w:r>
    </w:p>
    <w:p>
      <w:pPr>
        <w:pStyle w:val="Heading3"/>
      </w:pPr>
      <w:r>
        <w:t>Market Concentration and Competitive Structure</w:t>
      </w:r>
    </w:p>
    <w:p>
      <w:pPr>
        <w:jc w:val="both"/>
      </w:pPr>
      <w:r>
        <w:t>The Herfindahl-Hirschman Index (HHI) is a widely used measure of market concentration, providing insights into the competitive dynamics of the innovation strategy consulting market. The HHI is calculated by summing the squares of the market share percentages of all firms within the market. A market with an HHI of less than 1,500 is considered competitive, while an HHI between 1,500 and 2,500 indicates moderate concentration, and an HHI above 2,500 signifies high concentration [5][6][7].</w:t>
      </w:r>
    </w:p>
    <w:p>
      <w:pPr>
        <w:jc w:val="both"/>
      </w:pPr>
      <w:r>
        <w:t>In the context of the U.S. market, the HHI has been used to assess the level of competition and market structure evolution. The simplicity of the HHI calculation makes it a valuable tool for understanding market dynamics, although it may not capture the full complexity of competitive or monopolistic conditions [5]. The U.S. Department of Justice uses the HHI to evaluate market concentration and its implications for competition, providing a framework for assessing the competitive landscape of the innovation strategy consulting market [7].</w:t>
      </w:r>
    </w:p>
    <w:p>
      <w:pPr>
        <w:pStyle w:val="Heading3"/>
      </w:pPr>
      <w:r>
        <w:t>Key Players and Market Fragmentation</w:t>
      </w:r>
    </w:p>
    <w:p>
      <w:pPr>
        <w:jc w:val="both"/>
      </w:pPr>
      <w:r>
        <w:t>The innovation strategy consulting market is characterized by a mix of established players and emerging firms, each contributing to the market's competitive dynamics. Major companies operating in the United States Strategic Consulting Services Market include A.T. Kearney, Bain and Co. Inc., Boston Consulting Group Inc., PricewaterhouseCoopers LLP, and Cornerstone Research [1]. These firms are recognized for their expertise in strategic consulting and their ability to drive innovation across various industries.</w:t>
      </w:r>
    </w:p>
    <w:p>
      <w:pPr>
        <w:jc w:val="both"/>
      </w:pPr>
      <w:r>
        <w:t>The market is also witnessing the entry of new players, driven by the increasing demand for specialized consulting services. This has led to a degree of market fragmentation, with firms offering niche services to cater to specific client needs. The presence of both large, established firms and smaller, specialized consultancies contributes to a diverse and competitive market environment [4][8].</w:t>
      </w:r>
    </w:p>
    <w:p>
      <w:pPr>
        <w:pStyle w:val="Heading3"/>
      </w:pPr>
      <w:r>
        <w:t>Innovation and Technological Advancements</w:t>
      </w:r>
    </w:p>
    <w:p>
      <w:pPr>
        <w:jc w:val="both"/>
      </w:pPr>
      <w:r>
        <w:t>Technological advancements are a key driver of growth in the innovation strategy consulting market. Consulting firms are increasingly leveraging digital tools and advanced analytics to provide deeper insights and more effective solutions to their clients. The adoption of cloud platforms, artificial intelligence, and data analytics is transforming the way consulting services are delivered, enabling firms to offer more agile and adaptable solutions [3][9].</w:t>
      </w:r>
    </w:p>
    <w:p>
      <w:pPr>
        <w:jc w:val="both"/>
      </w:pPr>
      <w:r>
        <w:t>The focus on digital innovation is also reflected in the growing demand for consulting services related to digital transformation initiatives. As businesses seek to enhance their operational efficiency and competitiveness, consulting firms are playing a pivotal role in guiding them through the complexities of digital change [9]. This trend is expected to continue, with digital innovation remaining a top priority for consulting firms and their clients.</w:t>
      </w:r>
    </w:p>
    <w:p>
      <w:pPr>
        <w:pStyle w:val="Heading3"/>
      </w:pPr>
      <w:r>
        <w:t>Sustainability and ESG Considerations</w:t>
      </w:r>
    </w:p>
    <w:p>
      <w:pPr>
        <w:jc w:val="both"/>
      </w:pPr>
      <w:r>
        <w:t>Sustainability and environmental, social, and governance (ESG) considerations are becoming increasingly important in the innovation strategy consulting market. Consulting firms are helping clients adopt sustainable practices that not only benefit the environment but also improve long-term profitability. This shift towards sustainability is driven by growing consumer awareness and regulatory pressures, as well as the recognition of the financial benefits of sustainable business practices [10].</w:t>
      </w:r>
    </w:p>
    <w:p>
      <w:pPr>
        <w:jc w:val="both"/>
      </w:pPr>
      <w:r>
        <w:t>Consultants with expertise in sustainability and ESG are in high demand, making it an essential area for development in the coming years. As businesses generate more data than ever before, consultants are expected to help clients not only gather and store it but also interpret and leverage it for actionable insights. This requires a deep understanding of sustainability issues and the ability to integrate ESG considerations into strategic decision-making processes [10].</w:t>
      </w:r>
    </w:p>
    <w:p>
      <w:pPr>
        <w:pStyle w:val="Heading3"/>
      </w:pPr>
      <w:r>
        <w:t>Future Outlook and Challenges</w:t>
      </w:r>
    </w:p>
    <w:p>
      <w:pPr>
        <w:jc w:val="both"/>
      </w:pPr>
      <w:r>
        <w:t>The future of the innovation strategy consulting market is shaped by several key trends and challenges. The increasing complexity of business environments, driven by technological advancements and global market dynamics, presents both opportunities and challenges for consulting firms. The need for high-value, adaptable consulting services is higher than ever, as businesses navigate increased uncertainty and rapid change [11].</w:t>
      </w:r>
    </w:p>
    <w:p>
      <w:pPr>
        <w:jc w:val="both"/>
      </w:pPr>
      <w:r>
        <w:t>Consulting firms must continue to evolve their services and methodologies to stay competitive and relevant. This includes adopting agile approaches to meet evolving client demands and leveraging data-driven decision-making to provide deeper insights. The ability to offer flexible and adaptable solutions will be critical to success in the innovation strategy consulting market [11].</w:t>
      </w:r>
    </w:p>
    <w:p>
      <w:pPr>
        <w:pStyle w:val="Heading3"/>
      </w:pPr>
      <w:r>
        <w:t>Sources</w:t>
      </w:r>
    </w:p>
    <w:p>
      <w:pPr>
        <w:jc w:val="both"/>
      </w:pPr>
      <w:r>
        <w:t>[1] https://www.mordorintelligence.com/industry-reports/united-states-strategic-consulting-services-market</w:t>
      </w:r>
    </w:p>
    <w:p>
      <w:pPr>
        <w:jc w:val="both"/>
      </w:pPr>
      <w:r>
        <w:t>[2] https://www.linkedin.com/pulse/strategy-consulting-market-analysis-upcoming-71vfe</w:t>
      </w:r>
    </w:p>
    <w:p>
      <w:pPr>
        <w:jc w:val="both"/>
      </w:pPr>
      <w:r>
        <w:t>[3] https://www.globalgrowthinsights.com/market-reports/digital-transformation-strategy-consulting-market-105789</w:t>
      </w:r>
    </w:p>
    <w:p>
      <w:pPr>
        <w:jc w:val="both"/>
      </w:pPr>
      <w:r>
        <w:t>[4] https://www.globalgrowthinsights.com/market-reports/consulting-services-market-106441</w:t>
      </w:r>
    </w:p>
    <w:p>
      <w:pPr>
        <w:jc w:val="both"/>
      </w:pPr>
      <w:r>
        <w:t>[5] https://russellinvestments.com/us/blog/market-concentration-active-management</w:t>
      </w:r>
    </w:p>
    <w:p>
      <w:pPr>
        <w:jc w:val="both"/>
      </w:pPr>
      <w:r>
        <w:t>[6] https://www.statista.com/statistics/1339418/herfindahl-hirschman-index-worldwide/</w:t>
      </w:r>
    </w:p>
    <w:p>
      <w:pPr>
        <w:jc w:val="both"/>
      </w:pPr>
      <w:r>
        <w:t>[7] https://www.investopedia.com/terms/h/hhi.asp</w:t>
      </w:r>
    </w:p>
    <w:p>
      <w:pPr>
        <w:jc w:val="both"/>
      </w:pPr>
      <w:r>
        <w:t>[8] https://southeast.newschannelnebraska.com/story/52184310/strategy-consulting-market-size-and-growth-analysis-2025-2032-131-pages</w:t>
      </w:r>
    </w:p>
    <w:p>
      <w:pPr>
        <w:jc w:val="both"/>
      </w:pPr>
      <w:r>
        <w:t>[9] https://www.systemx.net/consulting-trends-shaping-the-future-in-2025/</w:t>
      </w:r>
    </w:p>
    <w:p>
      <w:pPr>
        <w:jc w:val="both"/>
      </w:pPr>
      <w:r>
        <w:t>[10] https://www.linkedin.com/pulse/future-consulting-trends-watch-2025-brandtpartners-kyftf</w:t>
      </w:r>
    </w:p>
    <w:p>
      <w:pPr>
        <w:jc w:val="both"/>
      </w:pPr>
      <w:r>
        <w:t>[11] https://finance.yahoo.com/news/strategy-consulting-market-grow-usd-031200206.html</w:t>
      </w:r>
    </w:p>
    <w:p>
      <w:pPr>
        <w:pStyle w:val="Heading2"/>
      </w:pPr>
      <w:r>
        <w:t>Emerging Trends, Innovations, and Disruptions in the Consulting Industry</w:t>
      </w:r>
    </w:p>
    <w:p>
      <w:pPr>
        <w:pStyle w:val="Heading3"/>
      </w:pPr>
      <w:r>
        <w:t>AI and Digitization for Improved Business Performance</w:t>
      </w:r>
    </w:p>
    <w:p>
      <w:pPr>
        <w:jc w:val="both"/>
      </w:pPr>
      <w:r>
        <w:t>The consulting industry is undergoing a significant transformation driven by the integration of artificial intelligence (AI) and digitization. These technologies are not only enhancing business performance but also reshaping the way consulting services are delivered. AI is being leveraged to provide data-driven insights, improve decision-making, and create innovative solutions tailored to market needs. Consulting firms are increasingly incorporating AI into their services to help clients stay ahead of the curve and maintain a competitive edge [1][2].</w:t>
      </w:r>
    </w:p>
    <w:p>
      <w:pPr>
        <w:jc w:val="both"/>
      </w:pPr>
      <w:r>
        <w:t>AI consulting services typically include AI strategy development, data analysis, machine learning model development, natural language processing, and computer vision solutions. These services are designed to improve efficiency, enhance decision-making, and reduce operational costs. The benefits of AI consulting are evident in the ability to develop innovative products and services that meet specific business needs [5].</w:t>
      </w:r>
    </w:p>
    <w:p>
      <w:pPr>
        <w:pStyle w:val="Heading3"/>
      </w:pPr>
      <w:r>
        <w:t>Expanding Cloud Capabilities</w:t>
      </w:r>
    </w:p>
    <w:p>
      <w:pPr>
        <w:jc w:val="both"/>
      </w:pPr>
      <w:r>
        <w:t>Cloud computing continues to be a pivotal trend in the consulting industry, offering expanded capabilities for businesses to store, manage, and analyze data. The adoption of cloud technologies enables consulting firms to provide scalable and flexible solutions to their clients. This trend is particularly important as businesses seek to leverage big data and advanced analytics to drive growth and innovation [1][2].</w:t>
      </w:r>
    </w:p>
    <w:p>
      <w:pPr>
        <w:jc w:val="both"/>
      </w:pPr>
      <w:r>
        <w:t>Cloud and edge computing are at the scaling stage of adoption, indicating a growing maturity in the market. Consulting firms are helping clients transition to cloud-based infrastructures, which offer improved data accessibility, security, and cost-efficiency. The expansion of cloud capabilities is also facilitating the integration of AI and other advanced technologies, further enhancing the value proposition of consulting services [2].</w:t>
      </w:r>
    </w:p>
    <w:p>
      <w:pPr>
        <w:pStyle w:val="Heading3"/>
      </w:pPr>
      <w:r>
        <w:t>The Expansion of the Metaverse</w:t>
      </w:r>
    </w:p>
    <w:p>
      <w:pPr>
        <w:jc w:val="both"/>
      </w:pPr>
      <w:r>
        <w:t>The metaverse is emerging as a new frontier for consulting firms, offering opportunities to explore immersive-reality technologies and virtual environments. As businesses look to engage with customers in novel ways, the metaverse presents a platform for creating unique and interactive experiences. Consulting firms are beginning to experiment with metaverse technologies, helping clients navigate this uncharted territory and capitalize on its potential [1].</w:t>
      </w:r>
    </w:p>
    <w:p>
      <w:pPr>
        <w:jc w:val="both"/>
      </w:pPr>
      <w:r>
        <w:t>The expansion of the metaverse is part of a broader trend towards immersive-reality technologies, which are at the experimenting stage of adoption. These technologies are expected to transform industries by enabling new forms of interaction and collaboration. Consulting firms are well-positioned to guide clients through the complexities of the metaverse, offering strategic insights and technical expertise [2].</w:t>
      </w:r>
    </w:p>
    <w:p>
      <w:pPr>
        <w:pStyle w:val="Heading3"/>
      </w:pPr>
      <w:r>
        <w:t>Remote Consulting and the Shift to Virtual Work</w:t>
      </w:r>
    </w:p>
    <w:p>
      <w:pPr>
        <w:jc w:val="both"/>
      </w:pPr>
      <w:r>
        <w:t>The COVID-19 pandemic has accelerated the shift towards remote work, fundamentally transforming the consulting landscape. Remote consulting has become a necessity, allowing firms to continue delivering services while adapting to the changing needs of their clients. This trend has presented both challenges and opportunities, as consulting firms navigate the complexities of virtual client interactions [3][6][7].</w:t>
      </w:r>
    </w:p>
    <w:p>
      <w:pPr>
        <w:jc w:val="both"/>
      </w:pPr>
      <w:r>
        <w:t>Remote consulting offers several advantages, including increased flexibility, reduced travel costs, and the ability to tap into a global talent pool. However, it also requires new approaches to client engagement and project management. Consulting firms are investing in digital tools and platforms to facilitate remote collaboration and ensure the effectiveness of their services [6][7].</w:t>
      </w:r>
    </w:p>
    <w:p>
      <w:pPr>
        <w:pStyle w:val="Heading3"/>
      </w:pPr>
      <w:r>
        <w:t>Industry Specialization and Tailored Services</w:t>
      </w:r>
    </w:p>
    <w:p>
      <w:pPr>
        <w:jc w:val="both"/>
      </w:pPr>
      <w:r>
        <w:t>As the consulting industry becomes more competitive, firms are increasingly focusing on industry specialization to differentiate themselves and offer more tailored services. This trend is driven by the need to provide relevant and impactful solutions that align with clients' specific business strategies and goals. Industry specialization allows consulting firms to develop deep expertise in particular sectors, enhancing their ability to deliver value [3].</w:t>
      </w:r>
    </w:p>
    <w:p>
      <w:pPr>
        <w:jc w:val="both"/>
      </w:pPr>
      <w:r>
        <w:t>Specialized consulting services are in high demand as businesses seek partners who understand their unique challenges and opportunities. By focusing on industry-specific needs, consulting firms can offer more targeted advice and solutions, helping clients achieve their objectives and create a positive impact on society and the environment [3].</w:t>
      </w:r>
    </w:p>
    <w:p>
      <w:pPr>
        <w:pStyle w:val="Heading3"/>
      </w:pPr>
      <w:r>
        <w:t>Sources</w:t>
      </w:r>
    </w:p>
    <w:p>
      <w:pPr>
        <w:jc w:val="both"/>
      </w:pPr>
      <w:r>
        <w:t>[1] https://www.infodesk.com/blog/5-key-trends-for-the-consulting-industry-in-2023/information-management</w:t>
      </w:r>
    </w:p>
    <w:p>
      <w:pPr>
        <w:jc w:val="both"/>
      </w:pPr>
      <w:r>
        <w:t>[2] https://www.mckinsey.com/capabilities/mckinsey-digital/our-insights/the-top-trends-in-tech</w:t>
      </w:r>
    </w:p>
    <w:p>
      <w:pPr>
        <w:jc w:val="both"/>
      </w:pPr>
      <w:r>
        <w:t>[3] https://nmsconsulting.com/4281/the-biggest-management-consulting-trends-in-2023/</w:t>
      </w:r>
    </w:p>
    <w:p>
      <w:pPr>
        <w:jc w:val="both"/>
      </w:pPr>
      <w:r>
        <w:t>[5] https://www.rapidinnovation.io/post/top-10-ai-consulting-companies</w:t>
      </w:r>
    </w:p>
    <w:p>
      <w:pPr>
        <w:jc w:val="both"/>
      </w:pPr>
      <w:r>
        <w:t>[6] https://www.linkedin.com/advice/3/heres-how-you-can-navigate-impact-remote-work-client-consultant-lee1f</w:t>
      </w:r>
    </w:p>
    <w:p>
      <w:pPr>
        <w:jc w:val="both"/>
      </w:pPr>
      <w:r>
        <w:t>[7] https://www.preplounge.com/en/articles/remote-consulting-the-change-in-the-work-life-of-a-consultant</w:t>
      </w:r>
    </w:p>
    <w:p>
      <w:pPr>
        <w:pStyle w:val="Heading2"/>
      </w:pPr>
      <w:r>
        <w:t>Unveiling Consumer Preferences and Behavioral Patterns in 2023: Opportunities for Market Positioning</w:t>
      </w:r>
    </w:p>
    <w:p>
      <w:pPr>
        <w:pStyle w:val="Heading3"/>
      </w:pPr>
      <w:r>
        <w:t>Sources</w:t>
      </w:r>
    </w:p>
    <w:p>
      <w:pPr>
        <w:jc w:val="both"/>
      </w:pPr>
      <w:r>
        <w:t>1. [Sinuate Media: How Consumer Behavior Changed in 2023](https://sinuatemedia.com/2023-consumer-behavior/)</w:t>
      </w:r>
    </w:p>
    <w:p>
      <w:pPr>
        <w:jc w:val="both"/>
      </w:pPr>
      <w:r>
        <w:t>2. [Euromonitor: What Are the Top 10 Consumer Trends in 2023](https://www.euromonitor.com/article/what-are-the-top-10-consumer-trends-in-2023)</w:t>
      </w:r>
    </w:p>
    <w:p>
      <w:pPr>
        <w:jc w:val="both"/>
      </w:pPr>
      <w:r>
        <w:t>3. [Gravital Agency: Top U.S. and Global Consumer Trends of 2023](https://gravitalagency.com/blog/digital-marketing/top-u-s-and-global-consumer-trends-of-2023-you-should-know-now/)</w:t>
      </w:r>
    </w:p>
    <w:p>
      <w:pPr>
        <w:jc w:val="both"/>
      </w:pPr>
      <w:r>
        <w:t>4. [SpecRight: CPG Trends and Innovations](https://specright.com/blog/cpg-trends-and-innovations)</w:t>
      </w:r>
    </w:p>
    <w:p>
      <w:pPr>
        <w:jc w:val="both"/>
      </w:pPr>
      <w:r>
        <w:t>5. [Quora: How Do Businesses Adapt to Changes in Technology and Consumer Behavior](https://www.quora.com/How-do-businesses-adapt-to-changes-in-technology-and-consumer-behavior)</w:t>
      </w:r>
    </w:p>
    <w:p>
      <w:pPr>
        <w:jc w:val="both"/>
      </w:pPr>
      <w:r>
        <w:t>6. [Compucom: Adapting to 2024 Consumer Trends with Innovative Retail Technology](https://www.compucom.com/adapting-to-2024-consumer-trends-with-innovative-retail-technology/)</w:t>
      </w:r>
    </w:p>
    <w:p>
      <w:pPr>
        <w:jc w:val="both"/>
      </w:pPr>
      <w:r>
        <w:t>7. [FMI Corp: Leverage Customer Feedback to Drive Product Innovation](https://fmicorp.com/insights/quarterly-articles/leverage-customer-feedback-drive-product-innovation/)</w:t>
      </w:r>
    </w:p>
    <w:p>
      <w:pPr>
        <w:jc w:val="both"/>
      </w:pPr>
      <w:r>
        <w:t>8. [Sprinklr: Customer Feedback Tools](https://www.sprinklr.com/blog/customer-feedback-tools/)</w:t>
      </w:r>
    </w:p>
    <w:p>
      <w:pPr>
        <w:jc w:val="both"/>
      </w:pPr>
      <w:r>
        <w:t>9. [LinkedIn: Analyzing Customer Feedback Tools](https://www.linkedin.com/advice/0/youre-trying-analyze-customer-feedback-what-best-tools-dsjxc)</w:t>
      </w:r>
    </w:p>
    <w:p>
      <w:pPr>
        <w:jc w:val="both"/>
      </w:pPr>
      <w:r>
        <w:t>10. [Chattermill: How 5 Top Brands Use Customer Feedback to Drive Their Growth Strategy](https://chattermill.com/blog/how-5-top-brands-use-customer-feedback-to-drive-their-growth-strategy/)</w:t>
      </w:r>
    </w:p>
    <w:p>
      <w:pPr>
        <w:jc w:val="both"/>
      </w:pPr>
      <w:r>
        <w:t>11. [Rapidr: Customer Feedback Examples](https://rapidr.io/blog/customer-feedback-examples/)</w:t>
      </w:r>
    </w:p>
    <w:p>
      <w:pPr>
        <w:jc w:val="both"/>
      </w:pPr>
      <w:r>
        <w:t>12. [HiverHQ: Customer-Driven Innovation](https://hiverhq.com/blog/customer-driven-innovation/)</w:t>
      </w:r>
    </w:p>
    <w:p>
      <w:pPr>
        <w:pStyle w:val="Heading3"/>
      </w:pPr>
      <w:r>
        <w:t>Understanding Consumer Preferences and Behavioral Patterns</w:t>
      </w:r>
    </w:p>
    <w:p>
      <w:pPr>
        <w:jc w:val="both"/>
      </w:pPr>
      <w:r>
        <w:t>In 2023, the landscape of consumer behavior has undergone significant transformations, driven by technological advancements, economic fluctuations, and evolving societal norms. As businesses strive to align their strategies with these changes, understanding consumer preferences and behavioral patterns becomes crucial. This section delves into the insights gathered from various sources, highlighting the novel, interesting, and sometimes surprising aspects of consumer behavior in 2023.</w:t>
      </w:r>
    </w:p>
    <w:p>
      <w:pPr>
        <w:jc w:val="both"/>
      </w:pPr>
      <w:r>
        <w:t>#### The Shift Towards Digital Engagement</w:t>
      </w:r>
    </w:p>
    <w:p>
      <w:pPr>
        <w:jc w:val="both"/>
      </w:pPr>
      <w:r>
        <w:t>The digital realm continues to dominate consumer interactions, with a marked increase in the reliance on digital platforms for purchasing decisions and brand engagement. According to Sinuate Media, consumers are increasingly seeking peer perspectives and real-world experiences, emphasizing the importance of businesses leveraging online communication to remain relevant [1]. This trend underscores the necessity for brands to actively participate in digital conversations and foster authentic connections with their audience.</w:t>
      </w:r>
    </w:p>
    <w:p>
      <w:pPr>
        <w:jc w:val="both"/>
      </w:pPr>
      <w:r>
        <w:t>Euromonitor's report further corroborates this shift, noting that consumers are becoming more conscious of their digital activities, often opting out of certain apps and monitoring their screen time [2]. This behavior reflects a growing awareness of digital well-being and the desire to optimize digital interactions for value and efficiency.</w:t>
      </w:r>
    </w:p>
    <w:p>
      <w:pPr>
        <w:jc w:val="both"/>
      </w:pPr>
      <w:r>
        <w:t>#### Economic Caution and Spending Patterns</w:t>
      </w:r>
    </w:p>
    <w:p>
      <w:pPr>
        <w:jc w:val="both"/>
      </w:pPr>
      <w:r>
        <w:t>Economic volatility has led to cautious spending behaviors among consumers, as highlighted by Gravital Agency [3]. Consumers are increasingly prioritizing value for money, seeking cost-effective solutions without compromising on quality. This trend is evident in the rise of secondhand goods and direct-to-consumer models, which offer affordability and convenience.</w:t>
      </w:r>
    </w:p>
    <w:p>
      <w:pPr>
        <w:jc w:val="both"/>
      </w:pPr>
      <w:r>
        <w:t>Moreover, the democratization of energy drinks in India, as reported by Euromonitor, illustrates how economic factors influence consumer choices in specific markets [2]. The accessibility and affordability of these products have expanded their reach, catering to a broader demographic.</w:t>
      </w:r>
    </w:p>
    <w:p>
      <w:pPr>
        <w:jc w:val="both"/>
      </w:pPr>
      <w:r>
        <w:t>#### The Rise of Subscription Models</w:t>
      </w:r>
    </w:p>
    <w:p>
      <w:pPr>
        <w:jc w:val="both"/>
      </w:pPr>
      <w:r>
        <w:t>Subscription models have gained traction as consumers seek personalized and convenient experiences. Gravital Agency identifies this trend as a significant shift in consumer behavior, with more individuals opting for subscription services across various sectors [3]. This model not only provides consumers with tailored offerings but also fosters brand loyalty through continuous engagement.</w:t>
      </w:r>
    </w:p>
    <w:p>
      <w:pPr>
        <w:jc w:val="both"/>
      </w:pPr>
      <w:r>
        <w:t>#### Sustainability and Ethical Consumption</w:t>
      </w:r>
    </w:p>
    <w:p>
      <w:pPr>
        <w:jc w:val="both"/>
      </w:pPr>
      <w:r>
        <w:t>Sustainability remains a key driver of consumer behavior, with an increasing number of individuals making purchasing decisions based on environmental and ethical considerations. Euromonitor highlights the growing demand for sustainable products and practices, urging businesses to integrate sustainability into their core strategies [2]. This shift towards conscious consumption presents opportunities for brands to differentiate themselves by aligning with consumers' values.</w:t>
      </w:r>
    </w:p>
    <w:p>
      <w:pPr>
        <w:jc w:val="both"/>
      </w:pPr>
      <w:r>
        <w:t>#### Technological Innovations and Consumer Feedback</w:t>
      </w:r>
    </w:p>
    <w:p>
      <w:pPr>
        <w:jc w:val="both"/>
      </w:pPr>
      <w:r>
        <w:t>The integration of technology in product development and consumer engagement has revolutionized the way businesses operate. SpecRight emphasizes the role of 3D printing in rapidly prototyping new products and adjusting designs based on real-time consumer feedback [4]. This approach not only accelerates innovation but also ensures that products align with consumer needs and preferences.</w:t>
      </w:r>
    </w:p>
    <w:p>
      <w:pPr>
        <w:jc w:val="both"/>
      </w:pPr>
      <w:r>
        <w:t>Furthermore, the use of advanced customer feedback tools, as discussed by Sprinklr and LinkedIn, enables businesses to gather and analyze consumer insights effectively [8][9]. These tools facilitate a deeper understanding of consumer expectations, allowing brands to refine their offerings and enhance customer satisfaction.</w:t>
      </w:r>
    </w:p>
    <w:p>
      <w:pPr>
        <w:jc w:val="both"/>
      </w:pPr>
      <w:r>
        <w:t>#### Adapting to Evolving Consumer Trends</w:t>
      </w:r>
    </w:p>
    <w:p>
      <w:pPr>
        <w:jc w:val="both"/>
      </w:pPr>
      <w:r>
        <w:t>Businesses must remain agile and proactive in adapting to changing consumer behaviors and technological advancements. Quora highlights the importance of staying ahead of trends and leveraging digital marketing strategies to meet evolving consumer demands [5]. This adaptability is crucial for maintaining competitiveness and capturing emerging opportunities.</w:t>
      </w:r>
    </w:p>
    <w:p>
      <w:pPr>
        <w:jc w:val="both"/>
      </w:pPr>
      <w:r>
        <w:t>Compucom's insights into innovative retail technology further emphasize the need for businesses to harness advanced technology to understand and respond to shifting consumer behaviors [6]. By leveraging data-driven insights, brands can tailor their strategies to meet the dynamic needs of their audience.</w:t>
      </w:r>
    </w:p>
    <w:p>
      <w:pPr>
        <w:jc w:val="both"/>
      </w:pPr>
      <w:r>
        <w:t>#### Leveraging Customer Feedback for Strategic Growth</w:t>
      </w:r>
    </w:p>
    <w:p>
      <w:pPr>
        <w:jc w:val="both"/>
      </w:pPr>
      <w:r>
        <w:t>Customer feedback serves as a valuable resource for driving strategic growth and innovation. FMI Corp underscores the significance of utilizing customer interviews, surveys, and advisory boards to gather actionable insights [7]. This feedback loop enables businesses to identify unmet needs and refine their offerings to better serve their customers.</w:t>
      </w:r>
    </w:p>
    <w:p>
      <w:pPr>
        <w:jc w:val="both"/>
      </w:pPr>
      <w:r>
        <w:t>Chattermill and Rapidr provide examples of top brands effectively using customer feedback to inform their growth strategies [10][11]. By prioritizing customer-centric approaches, these brands have successfully enhanced their products and services, resulting in increased customer loyalty and market share.</w:t>
      </w:r>
    </w:p>
    <w:p>
      <w:pPr>
        <w:jc w:val="both"/>
      </w:pPr>
      <w:r>
        <w:t>#### The Role of Customer-Driven Innovation</w:t>
      </w:r>
    </w:p>
    <w:p>
      <w:pPr>
        <w:jc w:val="both"/>
      </w:pPr>
      <w:r>
        <w:t>Customer-driven innovation is a powerful tool for businesses seeking to differentiate themselves in a competitive market. HiverHQ highlights how companies like Trader Joe's customize their inventory based on customer feedback, demonstrating the impact of consumer insights on product development [12]. This approach not only meets consumer expectations but also fosters a sense of community and loyalty among customers.</w:t>
      </w:r>
    </w:p>
    <w:p>
      <w:pPr>
        <w:pStyle w:val="Heading3"/>
      </w:pPr>
      <w:r>
        <w:t>Sources</w:t>
      </w:r>
    </w:p>
    <w:p>
      <w:pPr>
        <w:jc w:val="both"/>
      </w:pPr>
      <w:r>
        <w:t>[1] https://sinuatemedia.com/2023-consumer-behavior/</w:t>
      </w:r>
    </w:p>
    <w:p>
      <w:pPr>
        <w:jc w:val="both"/>
      </w:pPr>
      <w:r>
        <w:t>[2] https://www.euromonitor.com/article/what-are-the-top-10-consumer-trends-in-2023</w:t>
      </w:r>
    </w:p>
    <w:p>
      <w:pPr>
        <w:jc w:val="both"/>
      </w:pPr>
      <w:r>
        <w:t>[3] https://gravitalagency.com/blog/digital-marketing/top-u-s-and-global-consumer-trends-of-2023-you-should-know-now/</w:t>
      </w:r>
    </w:p>
    <w:p>
      <w:pPr>
        <w:jc w:val="both"/>
      </w:pPr>
      <w:r>
        <w:t>[4] https://specright.com/blog/cpg-trends-and-innovations</w:t>
      </w:r>
    </w:p>
    <w:p>
      <w:pPr>
        <w:jc w:val="both"/>
      </w:pPr>
      <w:r>
        <w:t>[5] https://www.quora.com/How-do-businesses-adapt-to-changes-in-technology-and-consumer-behavior</w:t>
      </w:r>
    </w:p>
    <w:p>
      <w:pPr>
        <w:jc w:val="both"/>
      </w:pPr>
      <w:r>
        <w:t>[6] https://www.compucom.com/adapting-to-2024-consumer-trends-with-innovative-retail-technology/</w:t>
      </w:r>
    </w:p>
    <w:p>
      <w:pPr>
        <w:jc w:val="both"/>
      </w:pPr>
      <w:r>
        <w:t>[7] https://fmicorp.com/insights/quarterly-articles/leverage-customer-feedback-drive-product-innovation/</w:t>
      </w:r>
    </w:p>
    <w:p>
      <w:pPr>
        <w:jc w:val="both"/>
      </w:pPr>
      <w:r>
        <w:t>[8] https://www.sprinklr.com/blog/customer-feedback-tools/</w:t>
      </w:r>
    </w:p>
    <w:p>
      <w:pPr>
        <w:jc w:val="both"/>
      </w:pPr>
      <w:r>
        <w:t>[9] https://www.linkedin.com/advice/0/youre-trying-analyze-customer-feedback-what-best-tools-dsjxc</w:t>
      </w:r>
    </w:p>
    <w:p>
      <w:pPr>
        <w:jc w:val="both"/>
      </w:pPr>
      <w:r>
        <w:t>[10] https://chattermill.com/blog/how-5-top-brands-use-customer-feedback-to-drive-their-growth-strategy/</w:t>
      </w:r>
    </w:p>
    <w:p>
      <w:pPr>
        <w:jc w:val="both"/>
      </w:pPr>
      <w:r>
        <w:t>[11] https://rapidr.io/blog/customer-feedback-examples/</w:t>
      </w:r>
    </w:p>
    <w:p>
      <w:pPr>
        <w:jc w:val="both"/>
      </w:pPr>
      <w:r>
        <w:t>[12] https://hiverhq.com/blog/customer-driven-innovation/</w:t>
      </w:r>
    </w:p>
    <w:p>
      <w:pPr>
        <w:pStyle w:val="Heading2"/>
      </w:pPr>
      <w:r>
        <w:t>Competitive Dynamics and Market Share Analysis of Strategy Consulting Firms in the USA</w:t>
      </w:r>
    </w:p>
    <w:p>
      <w:pPr>
        <w:pStyle w:val="Heading3"/>
      </w:pPr>
      <w:r>
        <w:t>Sources</w:t>
      </w:r>
    </w:p>
    <w:p>
      <w:pPr>
        <w:jc w:val="both"/>
      </w:pPr>
      <w:r>
        <w:t>1. [The Top 25 Strategy Consultants and Leaders of 2023](https://www.theconsultingreport.com/the-top-25-strategy-consultants-and-leaders-of-2023/)</w:t>
      </w:r>
    </w:p>
    <w:p>
      <w:pPr>
        <w:jc w:val="both"/>
      </w:pPr>
      <w:r>
        <w:t>2. [Advantages Through Innovation in Uncertain Times](https://www.bcg.com/publications/2023/advantages-through-innovation-in-uncertain-times)</w:t>
      </w:r>
    </w:p>
    <w:p>
      <w:pPr>
        <w:jc w:val="both"/>
      </w:pPr>
      <w:r>
        <w:t>3. [Top Consulting Firms in the US by Area of Expertise: Innovation](https://www.consulting.us/rankings/top-consulting-firms-in-the-us-by-area-of-expertise/innovation)</w:t>
      </w:r>
    </w:p>
    <w:p>
      <w:pPr>
        <w:jc w:val="both"/>
      </w:pPr>
      <w:r>
        <w:t>4. [Innovation Consulting Firms](https://www.greyb.com/blog/innovation-consulting-firms/)</w:t>
      </w:r>
    </w:p>
    <w:p>
      <w:pPr>
        <w:jc w:val="both"/>
      </w:pPr>
      <w:r>
        <w:t>5. [Top Consulting Firms](https://igotanoffer.com/blogs/mckinsey-case-interview-blog/top-consulting-firms)</w:t>
      </w:r>
    </w:p>
    <w:p>
      <w:pPr>
        <w:jc w:val="both"/>
      </w:pPr>
      <w:r>
        <w:t>6. [The Consulting Landscape In The US](https://www.preplounge.com/en/articles/consulting-firms-usa)</w:t>
      </w:r>
    </w:p>
    <w:p>
      <w:pPr>
        <w:jc w:val="both"/>
      </w:pPr>
      <w:r>
        <w:t>7. [How to Choose Between Top Innovation Strategy Consulting Firms](https://itoaction.com/how-to-choose-between-top-innovation-strategy-consulting-firms/)</w:t>
      </w:r>
    </w:p>
    <w:p>
      <w:pPr>
        <w:jc w:val="both"/>
      </w:pPr>
      <w:r>
        <w:t>8. [Best Companies to Work For: Innovation](https://vault.com/best-companies-to-work-for/consulting/best-to-work-for/innovation)</w:t>
      </w:r>
    </w:p>
    <w:p>
      <w:pPr>
        <w:jc w:val="both"/>
      </w:pPr>
      <w:r>
        <w:t>9. [List of Top Strategy Consulting Firms in 2023](https://www.joinleland.com/library/a/list-of-top-strategy-consulting-firms-in-2023)</w:t>
      </w:r>
    </w:p>
    <w:p>
      <w:pPr>
        <w:jc w:val="both"/>
      </w:pPr>
      <w:r>
        <w:t>10. [5 Key Trends for the Consulting Industry in 2023](https://www.infodesk.com/blog/5-key-trends-for-the-consulting-industry-in-2023/information-management)</w:t>
      </w:r>
    </w:p>
    <w:p>
      <w:pPr>
        <w:jc w:val="both"/>
      </w:pPr>
      <w:r>
        <w:t>11. [The Top Trends in Tech](https://www.mckinsey.com/capabilities/mckinsey-digital/our-insights/the-top-trends-in-tech)</w:t>
      </w:r>
    </w:p>
    <w:p>
      <w:pPr>
        <w:jc w:val="both"/>
      </w:pPr>
      <w:r>
        <w:t>12. [Deloitte's Tech Trends](https://www.deloitte.com/global/en/our-thinking/insights/topics/technology-management/content/tech-trends.html)</w:t>
      </w:r>
    </w:p>
    <w:p>
      <w:pPr>
        <w:pStyle w:val="Heading3"/>
      </w:pPr>
      <w:r>
        <w:t>Market Overview</w:t>
      </w:r>
    </w:p>
    <w:p>
      <w:pPr>
        <w:jc w:val="both"/>
      </w:pPr>
      <w:r>
        <w:t>The strategy consulting market in the USA is characterized by a dynamic landscape where firms are constantly vying for dominance through innovative strategies and service offerings. The market is primarily dominated by a few key players, including McKinsey &amp; Company, Boston Consulting Group (BCG), and Bain &amp; Company, collectively known as the MBB firms. These firms are renowned for their deep industry expertise and ability to deliver actionable insights that drive measurable results [5], [6].</w:t>
      </w:r>
    </w:p>
    <w:p>
      <w:pPr>
        <w:jc w:val="both"/>
      </w:pPr>
      <w:r>
        <w:t>In recent years, the consulting industry has witnessed significant transformations driven by technological advancements and changing client demands. The integration of digital technologies, such as artificial intelligence (AI), cloud computing, and data analytics, has become a critical component of consulting services, enabling firms to offer more comprehensive and efficient solutions [10], [11]. This shift towards digitalization has also led to the emergence of new players and the expansion of existing firms into new service areas, such as innovation consulting and digital transformation [4], [7].</w:t>
      </w:r>
    </w:p>
    <w:p>
      <w:pPr>
        <w:pStyle w:val="Heading3"/>
      </w:pPr>
      <w:r>
        <w:t>Competitive Landscape</w:t>
      </w:r>
    </w:p>
    <w:p>
      <w:pPr>
        <w:jc w:val="both"/>
      </w:pPr>
      <w:r>
        <w:t>#### Key Players and Market Share</w:t>
      </w:r>
    </w:p>
    <w:p>
      <w:pPr>
        <w:jc w:val="both"/>
      </w:pPr>
      <w:r>
        <w:t>The MBB firms continue to hold a significant share of the strategy consulting market in the USA, leveraging their established reputations and extensive global networks to attract high-profile clients across various industries [5], [6]. McKinsey &amp; Company, for instance, is known for its strong focus on innovation and digital transformation, which has helped it maintain a competitive edge in the market [11]. Similarly, BCG's emphasis on innovation strategy and delivery has positioned it as a leader in helping clients navigate uncertain times and achieve sustainable growth [2].</w:t>
      </w:r>
    </w:p>
    <w:p>
      <w:pPr>
        <w:jc w:val="both"/>
      </w:pPr>
      <w:r>
        <w:t>In addition to the MBB firms, the Big Four accounting firms—Deloitte, PwC, EY, and KPMG—have also made significant inroads into the strategy consulting space. These firms have expanded their service offerings to include strategy and innovation consulting, often through strategic acquisitions and partnerships [7]. Deloitte, for example, has been recognized for its comprehensive approach to technology management and innovation, as highlighted in its annual Tech Trends report [12].</w:t>
      </w:r>
    </w:p>
    <w:p>
      <w:pPr>
        <w:jc w:val="both"/>
      </w:pPr>
      <w:r>
        <w:t>Boutique consulting firms, such as L.E.K. Consulting and Oliver Wyman, have carved out niches in specific industries or service areas, offering specialized expertise and personalized service to clients [6]. These firms often compete on the basis of their agility and ability to deliver tailored solutions that address unique client challenges.</w:t>
      </w:r>
    </w:p>
    <w:p>
      <w:pPr>
        <w:jc w:val="both"/>
      </w:pPr>
      <w:r>
        <w:t>#### Strategies and Differentiators</w:t>
      </w:r>
    </w:p>
    <w:p>
      <w:pPr>
        <w:jc w:val="both"/>
      </w:pPr>
      <w:r>
        <w:t>To remain competitive, consulting firms are increasingly focusing on developing unique value propositions and differentiating themselves through specialized expertise and innovative service offerings. For instance, Accenture has strengthened its commerce services through the acquisition of Mindcurv, enhancing its capabilities in digital commerce and customer experience [1]. Similarly, FTI Consulting has bolstered its actuarial expertise with the acquisition of Madison Consulting Group, allowing it to offer more comprehensive risk management solutions [1].</w:t>
      </w:r>
    </w:p>
    <w:p>
      <w:pPr>
        <w:jc w:val="both"/>
      </w:pPr>
      <w:r>
        <w:t>Innovation consulting has emerged as a key area of focus for many firms, with companies like GreyB and The Innovation Habit offering services that combine patent intelligence with market insights to empower R&amp;D teams [4]. These firms leverage their deep understanding of emerging technologies and market trends to help clients develop and implement effective innovation strategies.</w:t>
      </w:r>
    </w:p>
    <w:p>
      <w:pPr>
        <w:pStyle w:val="Heading3"/>
      </w:pPr>
      <w:r>
        <w:t>Industry Trends and Insights</w:t>
      </w:r>
    </w:p>
    <w:p>
      <w:pPr>
        <w:jc w:val="both"/>
      </w:pPr>
      <w:r>
        <w:t>#### Technological Advancements</w:t>
      </w:r>
    </w:p>
    <w:p>
      <w:pPr>
        <w:jc w:val="both"/>
      </w:pPr>
      <w:r>
        <w:t>The rapid pace of technological change continues to reshape the consulting industry, with firms increasingly leveraging digital tools and platforms to enhance their service delivery and client engagement. The adoption of AI, machine learning, and data analytics has enabled consultants to provide more accurate and data-driven insights, improving decision-making and driving better outcomes for clients [10], [11].</w:t>
      </w:r>
    </w:p>
    <w:p>
      <w:pPr>
        <w:jc w:val="both"/>
      </w:pPr>
      <w:r>
        <w:t>Cloud computing has also become a critical component of consulting services, with firms expanding their cloud offerings to meet growing client demand for scalable and flexible solutions [10]. This trend is expected to continue as more organizations transition to cloud-based models and seek guidance on optimizing their cloud strategies.</w:t>
      </w:r>
    </w:p>
    <w:p>
      <w:pPr>
        <w:jc w:val="both"/>
      </w:pPr>
      <w:r>
        <w:t>#### Focus on Sustainability and ESG</w:t>
      </w:r>
    </w:p>
    <w:p>
      <w:pPr>
        <w:jc w:val="both"/>
      </w:pPr>
      <w:r>
        <w:t>Environmental, social, and governance (ESG) considerations have gained prominence in the consulting industry, with firms increasingly incorporating sustainability into their service offerings. Bain &amp; Company's achievement of the Platinum Carbon Integrity Claim is a testament to its commitment to high-quality voluntary carbon markets and sustainable business practices [1]. This focus on sustainability is not only driven by client demand but also by the growing recognition of the importance of ESG factors in long-term business success.</w:t>
      </w:r>
    </w:p>
    <w:p>
      <w:pPr>
        <w:jc w:val="both"/>
      </w:pPr>
      <w:r>
        <w:t>#### Talent and Workforce Dynamics</w:t>
      </w:r>
    </w:p>
    <w:p>
      <w:pPr>
        <w:jc w:val="both"/>
      </w:pPr>
      <w:r>
        <w:t>The consulting industry is also experiencing shifts in workforce dynamics, with firms placing greater emphasis on diversity, equity, and inclusion (DEI) initiatives. The underrepresentation of female leadership in the healthcare industry, for example, has sounded an alarm, prompting firms to take action to address gender disparities and promote inclusive work environments [1]. Additionally, the demand for specialized skills in areas such as AI, cloud computing, and digital transformation has led to increased competition for top talent, with firms investing in training and development programs to upskill their workforce [10].</w:t>
      </w:r>
    </w:p>
    <w:p>
      <w:pPr>
        <w:pStyle w:val="Heading3"/>
      </w:pPr>
      <w:r>
        <w:t>Conclusion</w:t>
      </w:r>
    </w:p>
    <w:p>
      <w:pPr>
        <w:jc w:val="both"/>
      </w:pPr>
      <w:r>
        <w:t>The strategy consulting market in the USA is characterized by intense competition and rapid evolution, driven by technological advancements and changing client expectations. Key players, including the MBB firms and the Big Four, continue to dominate the market, leveraging their expertise and global reach to deliver innovative solutions. However, the emergence of boutique firms and the growing focus on innovation and sustainability are reshaping the competitive landscape, offering new opportunities and challenges for consulting firms. As the industry continues to evolve, firms must remain agile and adaptive, embracing new technologies and approaches to meet the needs of their clients and maintain their competitive edge.</w:t>
      </w:r>
    </w:p>
    <w:p>
      <w:pPr>
        <w:pStyle w:val="Heading2"/>
      </w:pPr>
      <w:r>
        <w:t>Strategic Insights into the Innovation Strategy Consulting Market in the USA</w:t>
      </w:r>
    </w:p>
    <w:p>
      <w:pPr>
        <w:pStyle w:val="Heading3"/>
      </w:pPr>
      <w:r>
        <w:t>Market Overview</w:t>
      </w:r>
    </w:p>
    <w:p>
      <w:pPr>
        <w:jc w:val="both"/>
      </w:pPr>
      <w:r>
        <w:t>The innovation strategy consulting industry in the USA is experiencing a dynamic phase of growth, driven by a confluence of technological advancements, evolving consumer preferences, and the increasing complexity of business environments. As organizations strive to maintain competitive advantages, the demand for strategic consulting services that can guide innovation and transformation has surged. The market size for strategic consulting was valued at USD 71.89 billion in 2023, with projections indicating a robust compound annual growth rate (CAGR) of 8.78% over the coming years [1]. This growth trajectory underscores the critical role that strategic consulting plays in helping businesses navigate the challenges and opportunities of the modern marketplace.</w:t>
      </w:r>
    </w:p>
    <w:p>
      <w:pPr>
        <w:pStyle w:val="Heading3"/>
      </w:pPr>
      <w:r>
        <w:t>Key Growth Drivers</w:t>
      </w:r>
    </w:p>
    <w:p>
      <w:pPr>
        <w:jc w:val="both"/>
      </w:pPr>
      <w:r>
        <w:t>1. **Technological Advancements and Digital Transformation**: The rapid pace of technological change is a significant driver of growth in the innovation strategy consulting market. Consulting firms are increasingly called upon to help organizations integrate new technologies such as artificial intelligence (AI), machine learning, and data analytics into their operations. These technologies not only enhance operational efficiency but also enable businesses to offer enhanced digital customer experiences, a key competitive differentiator in today's market [2].</w:t>
      </w:r>
    </w:p>
    <w:p>
      <w:pPr>
        <w:jc w:val="both"/>
      </w:pPr>
      <w:r>
        <w:t>2. **Demand for Enhanced Customer Experiences**: As consumer expectations continue to rise, businesses are under pressure to deliver superior customer experiences. This has led to a growing demand for consulting services that can help organizations design and implement customer-centric strategies. The focus on customer experience is particularly pronounced in sectors such as retail, healthcare, and financial services, where personalized and seamless interactions are paramount [3].</w:t>
      </w:r>
    </w:p>
    <w:p>
      <w:pPr>
        <w:jc w:val="both"/>
      </w:pPr>
      <w:r>
        <w:t>3. **Sustainability and Social Responsibility**: The increasing importance of sustainability and social responsibility is reshaping the consulting landscape. Organizations are seeking guidance on how to integrate sustainable practices into their business models, not only to comply with regulatory requirements but also to meet the expectations of socially conscious consumers. This trend is driving the demand for specialized consulting services that focus on sustainability and corporate social responsibility [4].</w:t>
      </w:r>
    </w:p>
    <w:p>
      <w:pPr>
        <w:jc w:val="both"/>
      </w:pPr>
      <w:r>
        <w:t>4. **Diversity and Inclusion**: Consulting firms are recognizing the value of diversity and inclusion as drivers of innovation and business success. By building diverse teams, consulting firms can offer a wider range of perspectives and solutions to their clients, enhancing their ability to address complex challenges. This focus on diversity is becoming a key differentiator for consulting firms in a competitive market [5].</w:t>
      </w:r>
    </w:p>
    <w:p>
      <w:pPr>
        <w:pStyle w:val="Heading3"/>
      </w:pPr>
      <w:r>
        <w:t>Market Challenges</w:t>
      </w:r>
    </w:p>
    <w:p>
      <w:pPr>
        <w:jc w:val="both"/>
      </w:pPr>
      <w:r>
        <w:t>1. **Data Security and Privacy Concerns**: As consulting firms increasingly rely on digital tools and platforms, concerns about data security and privacy have become more pronounced. The risk of data breaches and the need to comply with stringent data protection regulations pose significant challenges for consulting firms. Addressing these concerns is critical to maintaining client trust and safeguarding sensitive information [6].</w:t>
      </w:r>
    </w:p>
    <w:p>
      <w:pPr>
        <w:jc w:val="both"/>
      </w:pPr>
      <w:r>
        <w:t>2. **Economic Uncertainty**: The consulting industry is not immune to broader economic trends, and periods of economic uncertainty can impact client budgets and spending on consulting services. In 2023, many organizations faced shrinking budgets and job cuts, which affected their ability to invest in consulting services. Navigating these economic challenges requires consulting firms to be agile and adaptable in their service offerings [7].</w:t>
      </w:r>
    </w:p>
    <w:p>
      <w:pPr>
        <w:jc w:val="both"/>
      </w:pPr>
      <w:r>
        <w:t>3. **Disruption from Online Platforms**: The rise of online platforms and databases that offer quick access to consulting resources is disrupting traditional consulting models. Clients are increasingly turning to these platforms for research and decision-making, which can reduce the demand for traditional consulting services. Consulting firms must innovate and differentiate their offerings to remain competitive in this evolving landscape [8].</w:t>
      </w:r>
    </w:p>
    <w:p>
      <w:pPr>
        <w:pStyle w:val="Heading3"/>
      </w:pPr>
      <w:r>
        <w:t>Future Outlook and Projections</w:t>
      </w:r>
    </w:p>
    <w:p>
      <w:pPr>
        <w:jc w:val="both"/>
      </w:pPr>
      <w:r>
        <w:t>The innovation strategy consulting market is poised for continued growth over the next five years, with several key trends shaping its trajectory:</w:t>
      </w:r>
    </w:p>
    <w:p>
      <w:pPr>
        <w:jc w:val="both"/>
      </w:pPr>
      <w:r>
        <w:t>1. **Increased Adoption of AI and Automation**: The integration of AI and automation into consulting practices is expected to accelerate, enabling firms to offer more efficient and data-driven solutions. This trend will enhance the ability of consulting firms to deliver value to clients through predictive analytics, process optimization, and personalized recommendations [9].</w:t>
      </w:r>
    </w:p>
    <w:p>
      <w:pPr>
        <w:jc w:val="both"/>
      </w:pPr>
      <w:r>
        <w:t>2. **Expansion of Platform-Based Services**: The shift towards platform-based services is likely to gain momentum, as consulting firms leverage digital platforms to deliver scalable and flexible solutions. This approach allows firms to reach a broader client base and offer tailored services that meet the specific needs of different industries and sectors [10].</w:t>
      </w:r>
    </w:p>
    <w:p>
      <w:pPr>
        <w:jc w:val="both"/>
      </w:pPr>
      <w:r>
        <w:t>3. **Focus on Agile Methodologies**: The adoption of agile methodologies is becoming increasingly important in the consulting industry, as firms seek to deliver faster and more responsive solutions to clients. Agile practices enable consulting teams to iterate quickly, adapt to changing client needs, and drive continuous improvement in service delivery [11].</w:t>
      </w:r>
    </w:p>
    <w:p>
      <w:pPr>
        <w:jc w:val="both"/>
      </w:pPr>
      <w:r>
        <w:t>4. **Growing Importance of Design Thinking**: Design thinking is emerging as a critical tool for driving innovation and growth in the consulting industry. By applying design thinking principles, consulting firms can help clients develop creative solutions to complex problems, enhance customer experiences, and foster a culture of innovation [12].</w:t>
      </w:r>
    </w:p>
    <w:p>
      <w:pPr>
        <w:pStyle w:val="Heading3"/>
      </w:pPr>
      <w:r>
        <w:t>Sources</w:t>
      </w:r>
    </w:p>
    <w:p>
      <w:pPr>
        <w:jc w:val="both"/>
      </w:pPr>
      <w:r>
        <w:t>[1] https://www.stellarmr.com/report/strategic-consulting-market/2498</w:t>
      </w:r>
    </w:p>
    <w:p>
      <w:pPr>
        <w:jc w:val="both"/>
      </w:pPr>
      <w:r>
        <w:t>[2] https://reports.sourceglobalresearch.com/report/download/9367/extract/The%20US%20Consulting%20Market%20in%202023</w:t>
      </w:r>
    </w:p>
    <w:p>
      <w:pPr>
        <w:jc w:val="both"/>
      </w:pPr>
      <w:r>
        <w:t>[3] https://www.linkedin.com/pulse/strategy-consulting-market-analysis-upcoming-71vfe</w:t>
      </w:r>
    </w:p>
    <w:p>
      <w:pPr>
        <w:jc w:val="both"/>
      </w:pPr>
      <w:r>
        <w:t>[4] https://www.joinleland.com/library/a/2023-consulting-trends-whats-shaping-the-industry</w:t>
      </w:r>
    </w:p>
    <w:p>
      <w:pPr>
        <w:jc w:val="both"/>
      </w:pPr>
      <w:r>
        <w:t>[5] https://www.joinleland.com/library/a/2023-consulting-trends-whats-shaping-the-industry</w:t>
      </w:r>
    </w:p>
    <w:p>
      <w:pPr>
        <w:jc w:val="both"/>
      </w:pPr>
      <w:r>
        <w:t>[6] https://www.prnewswire.com/news-releases/the-strategy-consulting-market-is-projected-to-grow-by-usd-121-2-billion-from-2024-2028--driven-by-ai-and-the-increasing-demand-for-enhanced-digital-customer-experiences---technavio-302284214.html</w:t>
      </w:r>
    </w:p>
    <w:p>
      <w:pPr>
        <w:jc w:val="both"/>
      </w:pPr>
      <w:r>
        <w:t>[7] https://www.evalueserve.com/blog/how-consulting-industry-navigated-a-challenging-2023-and-what-lies-ahead</w:t>
      </w:r>
    </w:p>
    <w:p>
      <w:pPr>
        <w:jc w:val="both"/>
      </w:pPr>
      <w:r>
        <w:t>[8] https://www.prnewswire.com/news-releases/strategy-consulting-market-to-grow-by-usd-121-2-billion-2024-2028-driven-by-demand-for-enhanced-customer-digital-experience-ai-driving-market-transformation---technavio-302354886.html</w:t>
      </w:r>
    </w:p>
    <w:p>
      <w:pPr>
        <w:jc w:val="both"/>
      </w:pPr>
      <w:r>
        <w:t>[9] https://www.prnewswire.com/news-releases/the-strategy-consulting-market-is-projected-to-grow-by-usd-121-2-billion-from-2024-2028--driven-by-ai-and-the-increasing-demand-for-enhanced-digital-customer-experiences---technavio-302284214.html</w:t>
      </w:r>
    </w:p>
    <w:p>
      <w:pPr>
        <w:jc w:val="both"/>
      </w:pPr>
      <w:r>
        <w:t>[10] https://www.joinleland.com/library/a/2023-consulting-trends-whats-shaping-the-industry</w:t>
      </w:r>
    </w:p>
    <w:p>
      <w:pPr>
        <w:jc w:val="both"/>
      </w:pPr>
      <w:r>
        <w:t>[11] https://www.joinleland.com/library/a/2023-consulting-trends-whats-shaping-the-industry</w:t>
      </w:r>
    </w:p>
    <w:p>
      <w:pPr>
        <w:jc w:val="both"/>
      </w:pPr>
      <w:r>
        <w:t>[12] https://www.peterfisk.com/2017/05/design-thinking-in-action-35-great-examples-of-companies-using-design-thinking-to-drive-innovation-and-growth/</w:t>
      </w:r>
    </w:p>
    <w:p>
      <w:pPr>
        <w:pStyle w:val="Heading2"/>
      </w:pPr>
      <w:r>
        <w:t>Regional Market Characteristics and Opportunities Across the USA: A Comparative Analysis</w:t>
      </w:r>
    </w:p>
    <w:p>
      <w:pPr>
        <w:pStyle w:val="Heading3"/>
      </w:pPr>
      <w:r>
        <w:t>Sources</w:t>
      </w:r>
    </w:p>
    <w:p>
      <w:pPr>
        <w:jc w:val="both"/>
      </w:pPr>
      <w:r>
        <w:t>[1] https://consultingquest.com/insights/consulting-across-borders-regional/</w:t>
      </w:r>
    </w:p>
    <w:p>
      <w:pPr>
        <w:jc w:val="both"/>
      </w:pPr>
      <w:r>
        <w:t>[2] https://www.mdpi.com/2076-3387/13/11/237</w:t>
      </w:r>
    </w:p>
    <w:p>
      <w:pPr>
        <w:jc w:val="both"/>
      </w:pPr>
      <w:r>
        <w:t>[3] https://www.researchgate.net/publication/375319232_Business_and_Regional_Innovation_Culture_An_Overview_of_the_Conceptualization_of_Innovation_Culture</w:t>
      </w:r>
    </w:p>
    <w:p>
      <w:pPr>
        <w:jc w:val="both"/>
      </w:pPr>
      <w:r>
        <w:t>[4] https://vasro.de/en/silicon-valley-innovations-2024-2025/</w:t>
      </w:r>
    </w:p>
    <w:p>
      <w:pPr>
        <w:jc w:val="both"/>
      </w:pPr>
      <w:r>
        <w:t>[5] https://globalstrategicinnovation.com/</w:t>
      </w:r>
    </w:p>
    <w:p>
      <w:pPr>
        <w:jc w:val="both"/>
      </w:pPr>
      <w:r>
        <w:t>[6] https://siliconvalley.center/</w:t>
      </w:r>
    </w:p>
    <w:p>
      <w:pPr>
        <w:jc w:val="both"/>
      </w:pPr>
      <w:r>
        <w:t>[7] https://www.linkedin.com/pulse/2025-innovation-outlook-breaking-barriers-reimagining-future-idzzf</w:t>
      </w:r>
    </w:p>
    <w:p>
      <w:pPr>
        <w:jc w:val="both"/>
      </w:pPr>
      <w:r>
        <w:t>[8] https://www.theconsultingreport.com/business-leaders-anticipate-growth-in-2025-prioritizing-innovation-efficiency-and-resilience/</w:t>
      </w:r>
    </w:p>
    <w:p>
      <w:pPr>
        <w:jc w:val="both"/>
      </w:pPr>
      <w:r>
        <w:t>[9] https://www2.deloitte.com/us/en/insights/industry/manufacturing/manufacturing-industry-outlook.html</w:t>
      </w:r>
    </w:p>
    <w:p>
      <w:pPr>
        <w:jc w:val="both"/>
      </w:pPr>
      <w:r>
        <w:t>[10] https://www.ncbi.nlm.nih.gov/books/NBK100322/</w:t>
      </w:r>
    </w:p>
    <w:p>
      <w:pPr>
        <w:jc w:val="both"/>
      </w:pPr>
      <w:r>
        <w:t>[11] https://www.oecd.org/content/dam/oecd/en/publications/reports/2023/11/enhancing-rural-innovation-in-the-united-states_9d96c645/22a8261b-en.pdf</w:t>
      </w:r>
    </w:p>
    <w:p>
      <w:pPr>
        <w:jc w:val="both"/>
      </w:pPr>
      <w:r>
        <w:t>[12] https://www.gsb.stanford.edu/insights/five-best-policies-promote-innovation-one-policy-avoid</w:t>
      </w:r>
    </w:p>
    <w:p>
      <w:pPr>
        <w:pStyle w:val="Heading3"/>
      </w:pPr>
      <w:r>
        <w:t>Regional Specificities in Consulting Services</w:t>
      </w:r>
    </w:p>
    <w:p>
      <w:pPr>
        <w:jc w:val="both"/>
      </w:pPr>
      <w:r>
        <w:t>The importance of regional specificities in consulting services cannot be overstated. By tailoring solutions to the unique needs of a region, consultants can provide insights that are deeply rooted in the local context. This approach is particularly beneficial when navigating local regulations, leveraging industry-specific expertise, or understanding cultural nuances. While all consultants have access to regional industry insights through market research, those with a regional focus possess a more nuanced understanding of local market conditions and industry trends [1]. This depth of understanding allows for more effective benchmarking against local industry standards, offering a competitive edge that a one-size-fits-all approach cannot match.</w:t>
      </w:r>
    </w:p>
    <w:p>
      <w:pPr>
        <w:pStyle w:val="Heading3"/>
      </w:pPr>
      <w:r>
        <w:t>Innovation and Cultural Evolution in Regional Ecosystems</w:t>
      </w:r>
    </w:p>
    <w:p>
      <w:pPr>
        <w:jc w:val="both"/>
      </w:pPr>
      <w:r>
        <w:t>The establishment of frameworks to enhance innovation, cultural evolution, and regional ecosystem performance is crucial for regional growth. Such frameworks can drive the development of regional innovation cultures, which are essential for fostering economic growth and competitiveness. By identifying key similarities and differences in the conceptualization of culture across major theories, regions can better understand how to cultivate an environment conducive to innovation [2][3]. This understanding is vital for regions aiming to develop robust innovation ecosystems that can support sustainable economic development.</w:t>
      </w:r>
    </w:p>
    <w:p>
      <w:pPr>
        <w:pStyle w:val="Heading3"/>
      </w:pPr>
      <w:r>
        <w:t>Silicon Valley: A Hub of Innovation</w:t>
      </w:r>
    </w:p>
    <w:p>
      <w:pPr>
        <w:jc w:val="both"/>
      </w:pPr>
      <w:r>
        <w:t>Silicon Valley continues to be a global leader in innovation, with its latest advancements in AI, blockchain, and quantum computing set to transform industries in 2024 and 2025 [4]. The region's ability to connect global corporations with cutting-edge technology and startups is unparalleled, offering a full range of services from educational programs to technology research [5][6]. This ecosystem not only fosters innovation but also provides actionable insights and real-world examples that can help other regions overcome barriers to innovation [7].</w:t>
      </w:r>
    </w:p>
    <w:p>
      <w:pPr>
        <w:pStyle w:val="Heading3"/>
      </w:pPr>
      <w:r>
        <w:t>Economic Challenges and Strategic Priorities</w:t>
      </w:r>
    </w:p>
    <w:p>
      <w:pPr>
        <w:jc w:val="both"/>
      </w:pPr>
      <w:r>
        <w:t>In the face of economic challenges, business leaders are prioritizing innovation, efficiency, and resilience. A significant portion of respondents plan to focus on cost reduction over revenue growth, even as they anticipate increased growth in 2025 [8]. This strategic shift highlights the importance of balancing short-term financial goals with long-term innovation strategies. The manufacturing industry, for example, is evolving towards a software-driven model, emphasizing the need for digital connectivity and smart operations [9]. Overcoming interoperability challenges and prioritizing cybersecurity are critical for success in this new landscape.</w:t>
      </w:r>
    </w:p>
    <w:p>
      <w:pPr>
        <w:pStyle w:val="Heading3"/>
      </w:pPr>
      <w:r>
        <w:t>Regional Innovation Clusters and Policy Recommendations</w:t>
      </w:r>
    </w:p>
    <w:p>
      <w:pPr>
        <w:jc w:val="both"/>
      </w:pPr>
      <w:r>
        <w:t>Regional Innovation Clusters (RICs) are playing a pivotal role in addressing regional challenges and fostering innovation. These clusters bring together businesses, government, and academia to drive regional economic growth and competitiveness [10]. Policy recommendations for enhancing rural innovation in the United States emphasize the need for federal programs that support rural innovators and entrepreneurs [11]. By investing in infrastructure, training workers in STEM fields, and fostering a culture of innovation, regions can create environments that support sustainable economic growth [12].</w:t>
      </w:r>
    </w:p>
    <w:p>
      <w:pPr>
        <w:pStyle w:val="Heading3"/>
      </w:pPr>
      <w:r>
        <w:t>Conclusion</w:t>
      </w:r>
    </w:p>
    <w:p>
      <w:pPr>
        <w:jc w:val="both"/>
      </w:pPr>
      <w:r>
        <w:t>The analysis of regional market characteristics and opportunities across the USA reveals significant variations in market dynamics and growth potential. By understanding and leveraging these regional specificities, businesses and policymakers can develop strategies that capitalize on local strengths and address regional challenges. The insights gathered from this analysis provide a comprehensive understanding of the factors driving regional growth and offer a roadmap for future development.</w:t>
      </w:r>
    </w:p>
    <w:p>
      <w:pPr>
        <w:pStyle w:val="Heading2"/>
      </w:pPr>
      <w:r>
        <w:t>Unveiling the Competitive Landscape of the Innovation Strategy Consulting Market</w:t>
      </w:r>
    </w:p>
    <w:p>
      <w:pPr>
        <w:pStyle w:val="Heading3"/>
      </w:pPr>
      <w:r>
        <w:t>Sources</w:t>
      </w:r>
    </w:p>
    <w:p>
      <w:pPr>
        <w:jc w:val="both"/>
      </w:pPr>
      <w:r>
        <w:t>[1] https://southeast.newschannelnebraska.com/story/52184310/strategy-consulting-market-size-and-growth-analysis-2025-2032-131-pages</w:t>
      </w:r>
    </w:p>
    <w:p>
      <w:pPr>
        <w:jc w:val="both"/>
      </w:pPr>
      <w:r>
        <w:t>[2] https://www.mordorintelligence.com/industry-reports/united-states-strategic-consulting-services-market</w:t>
      </w:r>
    </w:p>
    <w:p>
      <w:pPr>
        <w:jc w:val="both"/>
      </w:pPr>
      <w:r>
        <w:t>[3] https://www.globalgrowthinsights.com/market-reports/consulting-services-market-106441</w:t>
      </w:r>
    </w:p>
    <w:p>
      <w:pPr>
        <w:jc w:val="both"/>
      </w:pPr>
      <w:r>
        <w:t>[4] https://www.marketingstudyguide.com/market-concentration-herfindahl-hirschman-index/</w:t>
      </w:r>
    </w:p>
    <w:p>
      <w:pPr>
        <w:jc w:val="both"/>
      </w:pPr>
      <w:r>
        <w:t>[5] https://corporatefinanceinstitute.com/resources/valuation/herfindahl-hirschman-index-hhi/</w:t>
      </w:r>
    </w:p>
    <w:p>
      <w:pPr>
        <w:jc w:val="both"/>
      </w:pPr>
      <w:r>
        <w:t>[6] https://brainly.com/question/33882478</w:t>
      </w:r>
    </w:p>
    <w:p>
      <w:pPr>
        <w:jc w:val="both"/>
      </w:pPr>
      <w:r>
        <w:t>[7] https://www.greyb.com/blog/innovation-consulting-firms/</w:t>
      </w:r>
    </w:p>
    <w:p>
      <w:pPr>
        <w:jc w:val="both"/>
      </w:pPr>
      <w:r>
        <w:t>[8] https://www.consulting.us/rankings/top-consulting-firms-in-the-us-by-area-of-expertise/innovation</w:t>
      </w:r>
    </w:p>
    <w:p>
      <w:pPr>
        <w:jc w:val="both"/>
      </w:pPr>
      <w:r>
        <w:t>[9] https://simporter.com/top-innovation-consulting-firms-near-me/</w:t>
      </w:r>
    </w:p>
    <w:p>
      <w:pPr>
        <w:jc w:val="both"/>
      </w:pPr>
      <w:r>
        <w:t>[10] https://www.spyre.group/post/examples-of-companies-with-successful-innovation-strategies</w:t>
      </w:r>
    </w:p>
    <w:p>
      <w:pPr>
        <w:pStyle w:val="Heading3"/>
      </w:pPr>
      <w:r>
        <w:t>Market Overview</w:t>
      </w:r>
    </w:p>
    <w:p>
      <w:pPr>
        <w:jc w:val="both"/>
      </w:pPr>
      <w:r>
        <w:t>The innovation strategy consulting market is a dynamic and rapidly evolving sector, driven by the increasing demand for specialized expertise across various industries. This market is characterized by its focus on helping organizations develop and implement innovative strategies to maintain competitive advantage and drive growth. The market is expected to experience significant growth between 2025 and 2032, leveraging the gains from 2023, as rising consumer demand and technological advancements continue to shape the landscape [1].</w:t>
      </w:r>
    </w:p>
    <w:p>
      <w:pPr>
        <w:pStyle w:val="Heading3"/>
      </w:pPr>
      <w:r>
        <w:t>Market Segmentation and Growth</w:t>
      </w:r>
    </w:p>
    <w:p>
      <w:pPr>
        <w:jc w:val="both"/>
      </w:pPr>
      <w:r>
        <w:t>The United States strategic consulting services market is segmented by end-user industries, including financial services, life sciences and healthcare, retail, government, and energy, among others. Major players in this market include A.T. Kearney, Bain and Co. Inc, Boston Consulting Group Inc., PricewaterhouseCoopers LLP, and Cornerstone Research [2]. The market is projected to grow steadily, with forecasts available for the years 2025 through 2030, indicating a robust demand for strategic consulting services across these sectors.</w:t>
      </w:r>
    </w:p>
    <w:p>
      <w:pPr>
        <w:jc w:val="both"/>
      </w:pPr>
      <w:r>
        <w:t>In Western Europe, particularly in the UK, Germany, and France, the demand for consulting services is strong, driven by the need for innovation in industries such as manufacturing, automotive, and finance. The Asia-Pacific region is experiencing the highest growth, with demand increasing by 18-20% [3]. This growth is indicative of the global trend towards embracing innovation as a key driver of business success.</w:t>
      </w:r>
    </w:p>
    <w:p>
      <w:pPr>
        <w:pStyle w:val="Heading3"/>
      </w:pPr>
      <w:r>
        <w:t>Competitive Structure and Market Concentration</w:t>
      </w:r>
    </w:p>
    <w:p>
      <w:pPr>
        <w:jc w:val="both"/>
      </w:pPr>
      <w:r>
        <w:t>The competitive structure of the innovation strategy consulting market can be analyzed using metrics such as the Herfindahl-Hirschman Index (HHI) and the Concentration Ratio (CR4). The HHI is a widely used measure of market concentration, calculated by squaring the market shares of each firm in the industry and summing the results. A high HHI score suggests greater market concentration and lower levels of competition, while a low HHI score indicates a more competitive market with a greater number of firms and less concentration [4][5][6].</w:t>
      </w:r>
    </w:p>
    <w:p>
      <w:pPr>
        <w:jc w:val="both"/>
      </w:pPr>
      <w:r>
        <w:t>In the context of the innovation strategy consulting market, the presence of numerous players such as Deloitte, PA Consulting, Boston Consulting Group, KPMG, and EY suggests a competitive landscape with a relatively low HHI score [8]. This indicates a fragmented market with multiple firms vying for market share, which can lead to increased innovation and better services for clients.</w:t>
      </w:r>
    </w:p>
    <w:p>
      <w:pPr>
        <w:pStyle w:val="Heading3"/>
      </w:pPr>
      <w:r>
        <w:t>Dominant Players and Market Dynamics</w:t>
      </w:r>
    </w:p>
    <w:p>
      <w:pPr>
        <w:jc w:val="both"/>
      </w:pPr>
      <w:r>
        <w:t>The innovation consulting market is dominated by several key players known for their strategic insights and ability to guide organizations through complex innovation challenges. Firms such as McKinsey, BCG, Deloitte, and Accenture are recognized for their expertise in innovation strategy development, design thinking, and creative problem-solving [9]. These firms have established themselves as leaders in the field, offering a wide range of services that empower R&amp;D teams to make informed strategic decisions [7].</w:t>
      </w:r>
    </w:p>
    <w:p>
      <w:pPr>
        <w:jc w:val="both"/>
      </w:pPr>
      <w:r>
        <w:t>The success stories of industry leaders like Apple and Amazon highlight the importance of innovation in maintaining a competitive edge. Apple's radical innovation and Amazon's disruptive strategies serve as examples of how companies can leverage innovation to achieve significant market success [10]. These examples underscore the critical role that innovation strategy consulting firms play in helping organizations navigate the complexities of the modern business environment.</w:t>
      </w:r>
    </w:p>
    <w:p>
      <w:pPr>
        <w:pStyle w:val="Heading3"/>
      </w:pPr>
      <w:r>
        <w:t>Insights and Implications</w:t>
      </w:r>
    </w:p>
    <w:p>
      <w:pPr>
        <w:jc w:val="both"/>
      </w:pPr>
      <w:r>
        <w:t>The insights gathered from the analysis of the innovation strategy consulting market reveal several interesting and surprising trends. The rapid growth in demand for consulting services in the Asia-Pacific region, coupled with the strong demand in Western Europe, highlights the global nature of the market and the increasing importance of innovation across industries [3]. Additionally, the presence of a fragmented market with numerous players suggests that competition is driving innovation and improving service offerings for clients [8].</w:t>
      </w:r>
    </w:p>
    <w:p>
      <w:pPr>
        <w:jc w:val="both"/>
      </w:pPr>
      <w:r>
        <w:t>The use of metrics like HHI and CR4 provides valuable insights into the competitive structure of the market, helping to identify dominant players and assess the level of market concentration [4][5][6]. These insights are crucial for organizations looking to engage with innovation strategy consulting firms, as they provide a clearer understanding of the market dynamics and the potential benefits of partnering with leading firms.</w:t>
      </w:r>
    </w:p>
    <w:p>
      <w:pPr>
        <w:jc w:val="both"/>
      </w:pPr>
      <w:r>
        <w:t>In conclusion, the innovation strategy consulting market is poised for significant growth, driven by the increasing demand for specialized expertise and the need for organizations to stay competitive in a rapidly changing business environment. The market's competitive structure, characterized by a fragmented landscape with numerous players, offers opportunities for innovation and improved service offerings, ultimately benefiting clients and driving industry success.</w:t>
      </w:r>
    </w:p>
    <w:p>
      <w:pPr>
        <w:pStyle w:val="Heading2"/>
      </w:pPr>
      <w:r>
        <w:t>Emerging Trends, Innovations, and Disruptions in the Market: A 2023 Analysis</w:t>
      </w:r>
    </w:p>
    <w:p>
      <w:pPr>
        <w:pStyle w:val="Heading3"/>
      </w:pPr>
      <w:r>
        <w:t>Sources</w:t>
      </w:r>
    </w:p>
    <w:p>
      <w:pPr>
        <w:jc w:val="both"/>
      </w:pPr>
      <w:r>
        <w:t>1. [McKinsey &amp; Company: The Top Trends in Tech](https://www.mckinsey.com/capabilities/mckinsey-digital/our-insights/the-top-trends-in-tech)</w:t>
      </w:r>
    </w:p>
    <w:p>
      <w:pPr>
        <w:jc w:val="both"/>
      </w:pPr>
      <w:r>
        <w:t>2. [Gartner: Top 10 Strategic Technology Trends for 2023](https://www.gartner.com/en/articles/gartner-top-10-strategic-technology-trends-for-2023)</w:t>
      </w:r>
    </w:p>
    <w:p>
      <w:pPr>
        <w:jc w:val="both"/>
      </w:pPr>
      <w:r>
        <w:t>3. [NMS Consulting: The Biggest Management Consulting Trends for 2025](https://nmsconsulting.com/insights/the-biggest-management-consulting-trends-for-2025/)</w:t>
      </w:r>
    </w:p>
    <w:p>
      <w:pPr>
        <w:jc w:val="both"/>
      </w:pPr>
      <w:r>
        <w:t>4. [NMS Consulting: Using AI for Strategic Business Consulting in 2024](https://nmsconsulting.com/insights/using-ai-for-strategic-business-consulting-in-2024/)</w:t>
      </w:r>
    </w:p>
    <w:p>
      <w:pPr>
        <w:jc w:val="both"/>
      </w:pPr>
      <w:r>
        <w:t>5. [AI Expert Network: CBRE Integrates AI and Technology for Sustainable Growth](https://aiexpert.network/case-study-cbre-integrates-ai-and-technology-for-sustainable-growth/)</w:t>
      </w:r>
    </w:p>
    <w:p>
      <w:pPr>
        <w:jc w:val="both"/>
      </w:pPr>
      <w:r>
        <w:t>6. [Coaxsoft: Using AI for Sustainability - Case Studies and Examples](https://coaxsoft.com/blog/using-ai-for-sustainability-case-studies-and-examples)</w:t>
      </w:r>
    </w:p>
    <w:p>
      <w:pPr>
        <w:jc w:val="both"/>
      </w:pPr>
      <w:r>
        <w:t>7. [SingleStone Consulting: 10 Best AI Strategy Consulting Services in 2025](https://www.singlestoneconsulting.com/blog/10-best-ai-strategy-consulting-services-in-2025)</w:t>
      </w:r>
    </w:p>
    <w:p>
      <w:pPr>
        <w:jc w:val="both"/>
      </w:pPr>
      <w:r>
        <w:t>8. [AI Multiple: Sustainability AI](https://research.aimultiple.com/sustainability-ai/)</w:t>
      </w:r>
    </w:p>
    <w:p>
      <w:pPr>
        <w:jc w:val="both"/>
      </w:pPr>
      <w:r>
        <w:t>9. [Rapid Innovation: Top 10 AI Consulting Companies](https://www.rapidinnovation.io/post/top-10-ai-consulting-companies)</w:t>
      </w:r>
    </w:p>
    <w:p>
      <w:pPr>
        <w:jc w:val="both"/>
      </w:pPr>
      <w:r>
        <w:t>10. [Gartner: Top 10 Strategic Technology Trends for 2024](https://www.gartner.com/en/articles/gartner-top-10-strategic-technology-trends-for-2024)</w:t>
      </w:r>
    </w:p>
    <w:p>
      <w:pPr>
        <w:jc w:val="both"/>
      </w:pPr>
      <w:r>
        <w:t>11. [Alpha Sense: Consulting Industry Trends](https://www.alpha-sense.com/blog/trends/consulting-industry-trends/)</w:t>
      </w:r>
    </w:p>
    <w:p>
      <w:pPr>
        <w:pStyle w:val="Heading3"/>
      </w:pPr>
      <w:r>
        <w:t>Market Trends and Their Impact</w:t>
      </w:r>
    </w:p>
    <w:p>
      <w:pPr>
        <w:jc w:val="both"/>
      </w:pPr>
      <w:r>
        <w:t>The landscape of technology and consulting is rapidly evolving, with significant trends emerging that are reshaping industries and creating new opportunities. In 2023, several key trends have been identified that are driving innovation and disruption across various sectors. These trends are not only influencing current market dynamics but are also setting the stage for future developments.</w:t>
      </w:r>
    </w:p>
    <w:p>
      <w:pPr>
        <w:jc w:val="both"/>
      </w:pPr>
      <w:r>
        <w:t>#### 1. Generative AI and Robotics</w:t>
      </w:r>
    </w:p>
    <w:p>
      <w:pPr>
        <w:jc w:val="both"/>
      </w:pPr>
      <w:r>
        <w:t>Generative AI has gained significant traction, with increased interest and investment from senior leaders. This surge in attention has led to advancements in AI technologies, including robotics, which is now a prominent trend in the market [1]. The integration of generative AI into business operations is enabling companies to automate complex tasks, enhance decision-making processes, and improve overall efficiency. Robotics, as a new addition to the trends analysis, is being explored for its potential to revolutionize industries such as manufacturing, healthcare, and logistics.</w:t>
      </w:r>
    </w:p>
    <w:p>
      <w:pPr>
        <w:jc w:val="both"/>
      </w:pPr>
      <w:r>
        <w:t>#### 2. Quantum and Space Technologies</w:t>
      </w:r>
    </w:p>
    <w:p>
      <w:pPr>
        <w:jc w:val="both"/>
      </w:pPr>
      <w:r>
        <w:t>Quantum technologies and space technologies are at the frontier of innovation, representing the cutting edge of technological advancement [1]. These technologies are still in the early stages of development but hold immense potential for transforming industries. Quantum computing, for instance, promises to solve complex problems that are currently beyond the reach of classical computers, while space technologies are opening up new possibilities for exploration and communication.</w:t>
      </w:r>
    </w:p>
    <w:p>
      <w:pPr>
        <w:jc w:val="both"/>
      </w:pPr>
      <w:r>
        <w:t>#### 3. Climate Technologies and Sustainability</w:t>
      </w:r>
    </w:p>
    <w:p>
      <w:pPr>
        <w:jc w:val="both"/>
      </w:pPr>
      <w:r>
        <w:t>Climate technologies, particularly those beyond electrification and renewables, are gaining momentum as companies seek to address environmental challenges [1]. The focus is on developing solutions that reduce carbon emissions, enhance energy efficiency, and promote sustainable practices. AI is playing a crucial role in this domain by providing insights into energy consumption patterns and helping companies optimize their operations for sustainability [8].</w:t>
      </w:r>
    </w:p>
    <w:p>
      <w:pPr>
        <w:jc w:val="both"/>
      </w:pPr>
      <w:r>
        <w:t>#### 4. Digital Trust and Cybersecurity</w:t>
      </w:r>
    </w:p>
    <w:p>
      <w:pPr>
        <w:jc w:val="both"/>
      </w:pPr>
      <w:r>
        <w:t>As digital transformation accelerates, the importance of digital trust and cybersecurity has become paramount. Companies are investing in technologies that ensure data privacy, protect against cyber threats, and build trust with customers [1]. This trend is critical as businesses increasingly rely on digital platforms and data-driven strategies to drive growth.</w:t>
      </w:r>
    </w:p>
    <w:p>
      <w:pPr>
        <w:jc w:val="both"/>
      </w:pPr>
      <w:r>
        <w:t>#### 5. AI in Consulting and Business Transformation</w:t>
      </w:r>
    </w:p>
    <w:p>
      <w:pPr>
        <w:jc w:val="both"/>
      </w:pPr>
      <w:r>
        <w:t>The consulting industry is undergoing a transformation driven by AI and data analytics. Management consultants are leveraging AI to provide strategic insights, improve decision-making, and enhance client services [3]. AI is being integrated into consulting practices to help companies navigate complex challenges, optimize operations, and achieve sustainable growth [4]. This trend is particularly evident in sectors such as financial services, where AI is being used to enhance customer service and streamline operations.</w:t>
      </w:r>
    </w:p>
    <w:p>
      <w:pPr>
        <w:jc w:val="both"/>
      </w:pPr>
      <w:r>
        <w:t>#### 6. Immersive-Reality Technologies</w:t>
      </w:r>
    </w:p>
    <w:p>
      <w:pPr>
        <w:jc w:val="both"/>
      </w:pPr>
      <w:r>
        <w:t>Immersive-reality technologies, including virtual reality (VR) and augmented reality (AR), are being explored for their potential to create engaging and interactive experiences [1]. These technologies are being adopted in industries such as retail, entertainment, and education to enhance customer engagement and provide innovative solutions.</w:t>
      </w:r>
    </w:p>
    <w:p>
      <w:pPr>
        <w:jc w:val="both"/>
      </w:pPr>
      <w:r>
        <w:t>#### 7. Advanced Connectivity and Edge Computing</w:t>
      </w:r>
    </w:p>
    <w:p>
      <w:pPr>
        <w:jc w:val="both"/>
      </w:pPr>
      <w:r>
        <w:t>The demand for advanced connectivity solutions, such as 5G and edge computing, is on the rise as companies seek to improve network performance and reduce latency [1]. These technologies are enabling real-time data processing and analysis, which is critical for applications such as autonomous vehicles, smart cities, and industrial automation.</w:t>
      </w:r>
    </w:p>
    <w:p>
      <w:pPr>
        <w:jc w:val="both"/>
      </w:pPr>
      <w:r>
        <w:t>#### 8. AI Trust, Risk, and Security Management</w:t>
      </w:r>
    </w:p>
    <w:p>
      <w:pPr>
        <w:jc w:val="both"/>
      </w:pPr>
      <w:r>
        <w:t>AI Trust, Risk, and Security Management (AI TRiSM) is emerging as a strategic priority for organizations looking to harness the power of AI while mitigating associated risks [10]. This involves implementing frameworks and practices that ensure AI systems are transparent, accountable, and secure.</w:t>
      </w:r>
    </w:p>
    <w:p>
      <w:pPr>
        <w:jc w:val="both"/>
      </w:pPr>
      <w:r>
        <w:t>#### 9. Sustainable Technology and ESG Reporting</w:t>
      </w:r>
    </w:p>
    <w:p>
      <w:pPr>
        <w:jc w:val="both"/>
      </w:pPr>
      <w:r>
        <w:t>Sustainable technology is becoming a key focus for companies aiming to meet environmental, social, and governance (ESG) criteria [11]. Consulting firms are playing a vital role in helping businesses identify ESG-related opportunities and deliver comprehensive, data-driven ESG reporting. This trend is driven by the growing demand for transparency and accountability in corporate sustainability efforts.</w:t>
      </w:r>
    </w:p>
    <w:p>
      <w:pPr>
        <w:jc w:val="both"/>
      </w:pPr>
      <w:r>
        <w:t>#### 10. Platform Engineering and Applied Observability</w:t>
      </w:r>
    </w:p>
    <w:p>
      <w:pPr>
        <w:jc w:val="both"/>
      </w:pPr>
      <w:r>
        <w:t>Platform engineering and applied observability are gaining traction as companies seek to optimize their IT infrastructure and improve operational efficiency [10]. These trends involve the use of advanced tools and techniques to monitor, analyze, and manage complex systems, ensuring they operate at peak performance.</w:t>
      </w:r>
    </w:p>
    <w:p>
      <w:pPr>
        <w:pStyle w:val="Heading3"/>
      </w:pPr>
      <w:r>
        <w:t>Conclusion</w:t>
      </w:r>
    </w:p>
    <w:p>
      <w:pPr>
        <w:jc w:val="both"/>
      </w:pPr>
      <w:r>
        <w:t>The trends identified in this analysis highlight the dynamic nature of the market and the opportunities that lie ahead. As companies continue to navigate the challenges of digital transformation, sustainability, and innovation, these trends will play a crucial role in shaping the future of industries. By staying informed and adapting to these changes, businesses can position themselves for success in an increasingly competitive landscape.</w:t>
      </w:r>
    </w:p>
    <w:p>
      <w:pPr>
        <w:pStyle w:val="Heading2"/>
      </w:pPr>
      <w:r>
        <w:t>Unveiling Consumer Preferences: A Blueprint for Innovation Strategy Consulting</w:t>
      </w:r>
    </w:p>
    <w:p>
      <w:pPr>
        <w:pStyle w:val="Heading3"/>
      </w:pPr>
      <w:r>
        <w:t>Sources</w:t>
      </w:r>
    </w:p>
    <w:p>
      <w:pPr>
        <w:jc w:val="both"/>
      </w:pPr>
      <w:r>
        <w:t>Understanding consumer preferences is the key to unlocking innovation and moving past traditional seasonal trends. By going beyond the typical trends and</w:t>
      </w:r>
    </w:p>
    <w:p>
      <w:pPr>
        <w:jc w:val="both"/>
      </w:pPr>
      <w:r>
        <w:t>[1] https://www.8451.com/knowledge-hub/insights-and-activation/consumer-preferences-a-blueprint-for-innovation</w:t>
      </w:r>
    </w:p>
    <w:p>
      <w:pPr>
        <w:jc w:val="both"/>
      </w:pPr>
      <w:r>
        <w:t>The primary shift in consumer preferences lies with value-seeking consumers. 73% of consumers globally have confirmed changes in their shopping habits.</w:t>
      </w:r>
    </w:p>
    <w:p>
      <w:pPr>
        <w:jc w:val="both"/>
      </w:pPr>
      <w:r>
        <w:t>[2] https://www.bazaarvoice.com/blog/changing-consumer-preferences-insights-and-trends/</w:t>
      </w:r>
    </w:p>
    <w:p>
      <w:pPr>
        <w:jc w:val="both"/>
      </w:pPr>
      <w:r>
        <w:t>In this episode of the McKinsey on Consumer and Retail podcast, three consumer-behavior experts share their insights into how consumers’ spending patterns and purchasing behaviors are changing, and what companies should do given those changes. Anne and Kari, you found that 39 percent of consumers tried new brands during the pandemic. One is the degree to which even relatively mundane CPG companies are thinking about the end-to-end consumer journey, including consumer experience pre- and postpurchase, as they try to understand how to serve their existing consumers but also look for new ways to better meet consumer needs. Anne Grimmelt: Another very powerful way to understand consumers is by looking at what your peer companies do.</w:t>
      </w:r>
    </w:p>
    <w:p>
      <w:pPr>
        <w:jc w:val="both"/>
      </w:pPr>
      <w:r>
        <w:t>[3] https://www.mckinsey.com/industries/consumer-packaged-goods/our-insights/understanding-the-ever-evolving-always-surprising-consumer</w:t>
      </w:r>
    </w:p>
    <w:p>
      <w:pPr>
        <w:jc w:val="both"/>
      </w:pPr>
      <w:r>
        <w:t>Agility in business methodologies means your organization can respond quickly and effectively to changes in consumer behaviour.</w:t>
      </w:r>
    </w:p>
    <w:p>
      <w:pPr>
        <w:jc w:val="both"/>
      </w:pPr>
      <w:r>
        <w:t>[4] https://digitaltrek.ca/adapting-to-changing-consumer-behaviors/</w:t>
      </w:r>
    </w:p>
    <w:p>
      <w:pPr>
        <w:jc w:val="both"/>
      </w:pPr>
      <w:r>
        <w:t>Businesses adapt to changes in technology and consumer behavior by staying informed about the latest trends and advancements.</w:t>
      </w:r>
    </w:p>
    <w:p>
      <w:pPr>
        <w:jc w:val="both"/>
      </w:pPr>
      <w:r>
        <w:t>[5] https://www.quora.com/How-do-businesses-adapt-to-changes-in-technology-and-consumer-behavior</w:t>
      </w:r>
    </w:p>
    <w:p>
      <w:pPr>
        <w:jc w:val="both"/>
      </w:pPr>
      <w:r>
        <w:t>Authors Managing Director &amp; Partner Nashville Senior Advisor New York Managing Director &amp; Partner London Managing Director &amp; Senior Partner Chicago Managing Director &amp; Partner Chicago Managing Director &amp; Partner, BCG X New York Managing Director &amp; Partner, BCG X Chicago Lead Knowledge Analyst Chicago ABOUT BOSTON CONSULTING GROUP Boston Consulting Group partners with leaders in business and society to tackle their most important challenges and capture their greatest opportunities. Subscribed Consumer Products Industry Consumer Products Industry An Innovation Wake-Up Call for CPG Companies By Nicol Zhou, Michael Ward, Joanna Stringer, Dan Wald, Justin Manly, Alexandra Friedman, Melania Lonchyna Byrd, and Amber Wilcox Innovation in the consumer-packaged goods (CPG) industry presents a paradox. Furthermore, BCG’s Build for the Future Survey found that differences in successful scaling and integration of incubators provide a clear contrast between leaders and laggards: 72% of scaling and future-built companies have achieved such success versus just 17% of stagnating and emerging companies. PepsiCo has deployed a multifaceted approach to expand its innovation agenda, tailoring distinct innovation teams and processes to deliver close-in extensions of existing brands, introduce new brands (such as Bubly and Starry), and foster partnerships (such as with Starbucks and Celsius). We work in a uniquely collaborative model across the firm and throughout all levels of the client organization, fueled by the goal of helping our clients thrive and enabling them to make the world a better place.</w:t>
      </w:r>
    </w:p>
    <w:p>
      <w:pPr>
        <w:jc w:val="both"/>
      </w:pPr>
      <w:r>
        <w:t>[6] https://www.bcg.com/publications/2023/innovation-wake-up-call-for-cpg-businesses</w:t>
      </w:r>
    </w:p>
    <w:p>
      <w:pPr>
        <w:jc w:val="both"/>
      </w:pPr>
      <w:r>
        <w:t>We've built an in-house consumer insights engine using Google's Ads Data Hub that replaces traditional research (such as, focus groups) and uses real-time</w:t>
      </w:r>
    </w:p>
    <w:p>
      <w:pPr>
        <w:jc w:val="both"/>
      </w:pPr>
      <w:r>
        <w:t>[7] https://www.thinkwithgoogle.com/marketing-strategies/data-and-measurement/pepsi-digital-transformation/</w:t>
      </w:r>
    </w:p>
    <w:p>
      <w:pPr>
        <w:jc w:val="both"/>
      </w:pPr>
      <w:r>
        <w:t>Knox: Speaking of some of those brands, two notable success stories during your tenure have been bubly and STARRY. PepsiCo has tried to play</w:t>
      </w:r>
    </w:p>
    <w:p>
      <w:pPr>
        <w:jc w:val="both"/>
      </w:pPr>
      <w:r>
        <w:t>[8] https://www.forbes.com/sites/daveknox/2024/08/01/how-pepsicos-greg-lyons-support-his-teams-challenger-mindset/</w:t>
      </w:r>
    </w:p>
    <w:p>
      <w:pPr>
        <w:jc w:val="both"/>
      </w:pPr>
      <w:r>
        <w:t>A great-tasting soda bursting with lemon lime flavor that delivers the crisp, refreshing bite consumers have been longing for in the lemon lime flavored soda</w:t>
      </w:r>
    </w:p>
    <w:p>
      <w:pPr>
        <w:jc w:val="both"/>
      </w:pPr>
      <w:r>
        <w:t>[9] https://www.pepsico.com/our-stories/press-release/starry-makes-its-debut---a-crisp-clear-refreshing-lemon-lime-flavored-soda-for-a-generation-of-irreverent-optimists</w:t>
      </w:r>
    </w:p>
    <w:p>
      <w:pPr>
        <w:jc w:val="both"/>
      </w:pPr>
      <w:r>
        <w:t>The traditional functional and product silo design of organisations creates serious problems. · 'Slash &amp; Burn' cost-cutting is not a solution.</w:t>
      </w:r>
    </w:p>
    <w:p>
      <w:pPr>
        <w:jc w:val="both"/>
      </w:pPr>
      <w:r>
        <w:t>[10] https://customerthink.com/the-challenges-of-implementing-customer-centric-strategy-what-creates-the-problem/</w:t>
      </w:r>
    </w:p>
    <w:p>
      <w:pPr>
        <w:jc w:val="both"/>
      </w:pPr>
      <w:r>
        <w:t>Through an internal platform and company-wide innovation challenges, employees should feel like their ideas matter. Solution: To avoid falling into the same trap, ensure your innovation efforts are always connected to your core business innovation strategy. Solution: To implement open innovation successfully while ensuring IP protection, consider the following strategies: While they pour resources into long-term goals like autonomous vehicles, they continue to innovate in their core business by releasing new electric models. Solution: To effectively balance short-term business performance with long-term innovation, consider the following strategies: Solution: You must as well start by piloting new business model innovations on a small scale. With the right strategies, tools, and mindset, you can overcome these challenges and create a business that thrives on innovation.</w:t>
      </w:r>
    </w:p>
    <w:p>
      <w:pPr>
        <w:jc w:val="both"/>
      </w:pPr>
      <w:r>
        <w:t>[11] https://inspireip.com/challenges-in-innovation-management/</w:t>
      </w:r>
    </w:p>
    <w:p>
      <w:pPr>
        <w:jc w:val="both"/>
      </w:pPr>
      <w:r>
        <w:t>Introduction. In today's dynamic digital landscape, enterprises face the challenge of meeting the evolving expectations of consumers through innovative product</w:t>
      </w:r>
    </w:p>
    <w:p>
      <w:pPr>
        <w:jc w:val="both"/>
      </w:pPr>
      <w:r>
        <w:t>[12] https://www.sciencedirect.com/science/article/abs/pii/S0040162524005110</w:t>
      </w:r>
    </w:p>
    <w:p>
      <w:pPr>
        <w:pStyle w:val="Heading2"/>
      </w:pPr>
      <w:r>
        <w:t>Competitive Dynamics in the US Consulting Market: Strategies, Strengths, and Market Share</w:t>
      </w:r>
    </w:p>
    <w:p>
      <w:pPr>
        <w:pStyle w:val="Heading3"/>
      </w:pPr>
      <w:r>
        <w:t>Sources</w:t>
      </w:r>
    </w:p>
    <w:p>
      <w:pPr>
        <w:jc w:val="both"/>
      </w:pPr>
      <w:r>
        <w:t>1. [https://www.mafoibusinessconsulting.com/consulting-trends-an-in-depth-look-at-the-industrys-evolution/](https://www.mafoibusinessconsulting.com/consulting-trends-an-in-depth-look-at-the-industrys-evolution/)</w:t>
      </w:r>
    </w:p>
    <w:p>
      <w:pPr>
        <w:jc w:val="both"/>
      </w:pPr>
      <w:r>
        <w:t>2. [https://www.infodesk.com/blog/5-key-trends-for-the-consulting-industry-in-2023/information-management](https://www.infodesk.com/blog/5-key-trends-for-the-consulting-industry-in-2023/information-management)</w:t>
      </w:r>
    </w:p>
    <w:p>
      <w:pPr>
        <w:jc w:val="both"/>
      </w:pPr>
      <w:r>
        <w:t>3. [https://reports.sourceglobalresearch.com/report/download/9367/extract/The%20US%20Consulting%20Market%20in%202023](https://reports.sourceglobalresearch.com/report/download/9367/extract/The%20US%20Consulting%20Market%20in%202023)</w:t>
      </w:r>
    </w:p>
    <w:p>
      <w:pPr>
        <w:jc w:val="both"/>
      </w:pPr>
      <w:r>
        <w:t>4. [https://managementconsulted.com/boutique-consulting-firms-in-us/](https://managementconsulted.com/boutique-consulting-firms-in-us/)</w:t>
      </w:r>
    </w:p>
    <w:p>
      <w:pPr>
        <w:jc w:val="both"/>
      </w:pPr>
      <w:r>
        <w:t>5. [https://www.preplounge.com/en/articles/consulting-firms-usa](https://www.preplounge.com/en/articles/consulting-firms-usa)</w:t>
      </w:r>
    </w:p>
    <w:p>
      <w:pPr>
        <w:jc w:val="both"/>
      </w:pPr>
      <w:r>
        <w:t>6. [https://www.hackingthecaseinterview.com/pages/top-boutique-consulting-firms](https://www.hackingthecaseinterview.com/pages/top-boutique-consulting-firms)</w:t>
      </w:r>
    </w:p>
    <w:p>
      <w:pPr>
        <w:jc w:val="both"/>
      </w:pPr>
      <w:r>
        <w:t>7. [https://www.superstaff.com/blog/emerging-consulting-industry-trends-2025/](https://www.superstaff.com/blog/emerging-consulting-industry-trends-2025/)</w:t>
      </w:r>
    </w:p>
    <w:p>
      <w:pPr>
        <w:jc w:val="both"/>
      </w:pPr>
      <w:r>
        <w:t>8. [https://guerric.co.uk/innovation-consulting-firms/](https://guerric.co.uk/innovation-consulting-firms/)</w:t>
      </w:r>
    </w:p>
    <w:p>
      <w:pPr>
        <w:jc w:val="both"/>
      </w:pPr>
      <w:r>
        <w:t>9. [https://projectcor.com/blog/challenges-for-consulting-firms-in-2025-how-to-be-ready-for-the-future/](https://projectcor.com/blog/challenges-for-consulting-firms-in-2025-how-to-be-ready-for-the-future/)</w:t>
      </w:r>
    </w:p>
    <w:p>
      <w:pPr>
        <w:jc w:val="both"/>
      </w:pPr>
      <w:r>
        <w:t>10. [https://www.linkedin.com/pulse/consultancy-re-imagined-what-does-2025-beyond-hold-firms-alsayed-youif](https://www.linkedin.com/pulse/consultancy-re-imagined-what-does-2025-beyond-hold-firms-alsayed-youif)</w:t>
      </w:r>
    </w:p>
    <w:p>
      <w:pPr>
        <w:pStyle w:val="Heading3"/>
      </w:pPr>
      <w:r>
        <w:t>Market Overview</w:t>
      </w:r>
    </w:p>
    <w:p>
      <w:pPr>
        <w:jc w:val="both"/>
      </w:pPr>
      <w:r>
        <w:t>The US consulting market is a dynamic and competitive landscape characterized by a diverse array of players ranging from large multinational firms to specialized boutique consultancies. The market is driven by the need for businesses to navigate complex challenges such as digital transformation, talent management, and strategic growth. As companies increasingly seek tailored solutions, the consulting industry is witnessing a shift towards more specialized and niche services, challenging the traditional dominance of larger firms [1][2].</w:t>
      </w:r>
    </w:p>
    <w:p>
      <w:pPr>
        <w:pStyle w:val="Heading3"/>
      </w:pPr>
      <w:r>
        <w:t>Key Competitors and Market Share</w:t>
      </w:r>
    </w:p>
    <w:p>
      <w:pPr>
        <w:jc w:val="both"/>
      </w:pPr>
      <w:r>
        <w:t>#### Large Consulting Firms</w:t>
      </w:r>
    </w:p>
    <w:p>
      <w:pPr>
        <w:jc w:val="both"/>
      </w:pPr>
      <w:r>
        <w:t>The market is dominated by well-established firms such as McKinsey &amp; Company, Boston Consulting Group, and Bain &amp; Company, collectively known as MBB. These firms are renowned for their strategic consulting services and have a significant market share due to their extensive resources, global reach, and strong brand reputation [5]. The Big Four accounting firms—Deloitte, PwC, EY, and KPMG—also play a crucial role in the consulting market, offering a wide range of services from audit and tax to advisory and consulting [5].</w:t>
      </w:r>
    </w:p>
    <w:p>
      <w:pPr>
        <w:jc w:val="both"/>
      </w:pPr>
      <w:r>
        <w:t>#### Boutique and Niche Firms</w:t>
      </w:r>
    </w:p>
    <w:p>
      <w:pPr>
        <w:jc w:val="both"/>
      </w:pPr>
      <w:r>
        <w:t>Boutique consulting firms are gaining traction by offering specialized services and industry-specific expertise. Firms like Eagle Hill Consulting and Insight Sourcing Group focus on areas such as strategy, performance, and change management, providing tailored solutions that larger firms may not offer [4][6]. These firms often attract clients looking for personalized attention and deep industry knowledge, which can be a competitive advantage in a crowded market [6].</w:t>
      </w:r>
    </w:p>
    <w:p>
      <w:pPr>
        <w:pStyle w:val="Heading3"/>
      </w:pPr>
      <w:r>
        <w:t>Competitive Strategies</w:t>
      </w:r>
    </w:p>
    <w:p>
      <w:pPr>
        <w:jc w:val="both"/>
      </w:pPr>
      <w:r>
        <w:t>#### Innovation and Technology Adoption</w:t>
      </w:r>
    </w:p>
    <w:p>
      <w:pPr>
        <w:jc w:val="both"/>
      </w:pPr>
      <w:r>
        <w:t>Consulting firms are increasingly leveraging technology to enhance their service offerings and improve operational efficiency. The adoption of AI, digitization, and Cloud technologies is becoming a critical component of consulting strategies, enabling firms to provide more data-driven insights and solutions [2][10]. Firms that integrate these technologies into their operations and client engagements are better positioned to meet the evolving needs of their clients and maintain a competitive edge [10].</w:t>
      </w:r>
    </w:p>
    <w:p>
      <w:pPr>
        <w:jc w:val="both"/>
      </w:pPr>
      <w:r>
        <w:t>#### Talent Management</w:t>
      </w:r>
    </w:p>
    <w:p>
      <w:pPr>
        <w:jc w:val="both"/>
      </w:pPr>
      <w:r>
        <w:t>Attracting and retaining top talent is a significant challenge for consulting firms, as the industry relies heavily on the expertise and capabilities of its workforce. Firms are focusing on creating supportive work environments, offering career advancement opportunities, and providing competitive compensation packages to retain their top performers [1][7]. Additionally, outsourcing is emerging as a strategy to address talent shortages and access specialized expertise without the need for extensive in-house resources [7].</w:t>
      </w:r>
    </w:p>
    <w:p>
      <w:pPr>
        <w:jc w:val="both"/>
      </w:pPr>
      <w:r>
        <w:t>#### Client-Centric Approaches</w:t>
      </w:r>
    </w:p>
    <w:p>
      <w:pPr>
        <w:jc w:val="both"/>
      </w:pPr>
      <w:r>
        <w:t>Consulting firms are increasingly adopting client-centric approaches, tailoring their services to meet the specific needs of each client. This involves developing personalized strategies and solutions that address unique challenges and opportunities [9]. By fostering deep client relationships and offering holistic services, firms can differentiate themselves in a competitive market and build long-term partnerships [10].</w:t>
      </w:r>
    </w:p>
    <w:p>
      <w:pPr>
        <w:pStyle w:val="Heading3"/>
      </w:pPr>
      <w:r>
        <w:t>Strengths and Weaknesses</w:t>
      </w:r>
    </w:p>
    <w:p>
      <w:pPr>
        <w:jc w:val="both"/>
      </w:pPr>
      <w:r>
        <w:t>#### Strengths</w:t>
      </w:r>
    </w:p>
    <w:p>
      <w:pPr>
        <w:jc w:val="both"/>
      </w:pPr>
      <w:r>
        <w:t>- **Diverse Service Offerings**: Large firms benefit from a broad range of services, allowing them to address various client needs and cross-sell services [5].</w:t>
      </w:r>
    </w:p>
    <w:p>
      <w:pPr>
        <w:jc w:val="both"/>
      </w:pPr>
      <w:r>
        <w:t>- **Global Reach**: Established firms have a global presence, enabling them to serve multinational clients and leverage international expertise [5].</w:t>
      </w:r>
    </w:p>
    <w:p>
      <w:pPr>
        <w:jc w:val="both"/>
      </w:pPr>
      <w:r>
        <w:t>- **Brand Reputation**: Strong brand recognition and a track record of success enhance client trust and attract new business [5].</w:t>
      </w:r>
    </w:p>
    <w:p>
      <w:pPr>
        <w:jc w:val="both"/>
      </w:pPr>
      <w:r>
        <w:t>#### Weaknesses</w:t>
      </w:r>
    </w:p>
    <w:p>
      <w:pPr>
        <w:jc w:val="both"/>
      </w:pPr>
      <w:r>
        <w:t>- **High Costs**: Larger firms often have higher overhead costs, which can translate into higher fees for clients, potentially driving them to seek more cost-effective solutions from boutique firms [6].</w:t>
      </w:r>
    </w:p>
    <w:p>
      <w:pPr>
        <w:jc w:val="both"/>
      </w:pPr>
      <w:r>
        <w:t>- **Limited Flexibility**: The size and structure of large firms can limit their ability to quickly adapt to changing market conditions and client needs [6].</w:t>
      </w:r>
    </w:p>
    <w:p>
      <w:pPr>
        <w:pStyle w:val="Heading3"/>
      </w:pPr>
      <w:r>
        <w:t>Emerging Trends and Future Outlook</w:t>
      </w:r>
    </w:p>
    <w:p>
      <w:pPr>
        <w:jc w:val="both"/>
      </w:pPr>
      <w:r>
        <w:t>The consulting industry is poised for significant changes as firms adapt to emerging trends such as digital transformation, sustainability, and the increasing demand for specialized expertise. Outsourcing and technology adoption will play crucial roles in helping firms scale their services and remain competitive [7][9]. As the market continues to evolve, firms that embrace innovation, prioritize client relationships, and invest in talent development will be well-positioned to thrive in the future [10].</w:t>
      </w:r>
    </w:p>
    <w:p>
      <w:pPr>
        <w:jc w:val="both"/>
      </w:pPr>
      <w:r>
        <w:t>---</w:t>
      </w:r>
    </w:p>
    <w:p>
      <w:pPr>
        <w:pStyle w:val="Heading2"/>
      </w:pPr>
      <w:r>
        <w:t>Conclusion</w:t>
      </w:r>
    </w:p>
    <w:p>
      <w:pPr>
        <w:jc w:val="both"/>
      </w:pPr>
      <w:r>
        <w:t>The innovation strategy consulting market in the USA is on a robust growth trajectory, driven by technological advancements, evolving consumer preferences, and the increasing complexity of business environments. Key players, including the MBB firms and the Big Four, dominate the landscape, yet boutique firms are carving out niches with specialized services. As organizations prioritize digital transformation, sustainability, and customer-centric strategies, the demand for tailored consulting solutions is surging. The competitive dynamics are shifting, with firms leveraging AI, data analytics, and agile methodologies to enhance service delivery. Moving forward, adaptability and innovation will be crucial for consulting firms to meet the diverse needs of their clients and maintain a competitive edge in this dynamic market.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USA</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