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Future of GPUs in Asia: A Market Research Overview</w:t>
      </w:r>
    </w:p>
    <w:p>
      <w:pPr>
        <w:pStyle w:val="Heading2"/>
      </w:pPr>
      <w:r>
        <w:t>Introduction</w:t>
      </w:r>
    </w:p>
    <w:p>
      <w:pPr>
        <w:jc w:val="both"/>
      </w:pPr>
      <w:r>
        <w:t>The GPU market in Asia is undergoing a remarkable transformation, driven by the rapid adoption of AI technologies and the increasing demand for advanced computing capabilities. This report delves into the growth trends, market size, and competitive landscape of GPUs in the region, highlighting key players such as ASUSTeK, Huawei, and INSPUR. We explore the diverse applications of GPUs across sectors, from gaming to healthcare, and examine the challenges and opportunities that lie ahead. With a projected market value surge from USD 3.28 billion in 2023 to USD 14.17 billion by 2028, the future of GPUs in Asia is poised for significant expansion and innovation.</w:t>
      </w:r>
    </w:p>
    <w:p>
      <w:pPr>
        <w:jc w:val="both"/>
      </w:pPr>
      <w:r>
        <w:t>---</w:t>
      </w:r>
    </w:p>
    <w:p>
      <w:pPr>
        <w:pStyle w:val="Heading2"/>
      </w:pPr>
      <w:r>
        <w:t>Quantifying Growth Trends in the GPU Industry Across Asia: A Focus on AI-Based Technologies</w:t>
      </w:r>
    </w:p>
    <w:p>
      <w:pPr>
        <w:pStyle w:val="Heading3"/>
      </w:pPr>
      <w:r>
        <w:t>Overview of the GPU Market in Asia</w:t>
      </w:r>
    </w:p>
    <w:p>
      <w:pPr>
        <w:jc w:val="both"/>
      </w:pPr>
      <w:r>
        <w:t>The GPU market in Asia, particularly in the context of AI-based technologies, is experiencing a significant transformation. The increasing demand for advanced computing capabilities, driven by the proliferation of artificial intelligence (AI) and machine learning (ML) applications, is reshaping the landscape of the semiconductor industry. The Asia-Pacific region is emerging as a critical hub for GPU development, with major players like ASUSTeK Computer, INSPUR, Huawei Technologies, GIGA-BYTE Technology, Advantech, and Fujitsu leading the charge in innovation and market expansion.</w:t>
      </w:r>
    </w:p>
    <w:p>
      <w:pPr>
        <w:jc w:val="both"/>
      </w:pPr>
      <w:r>
        <w:t>The Asia-Pacific AI and Semiconductors - A Server GPU Market report highlights that manufacturers are actively expanding their product portfolios to meet diverse computing needs and applications. This strategic move is essential as the market is projected to grow significantly over the next few years, with a focus on enhancing performance and efficiency in AI-driven applications [1].</w:t>
      </w:r>
    </w:p>
    <w:p>
      <w:pPr>
        <w:pStyle w:val="Heading3"/>
      </w:pPr>
      <w:r>
        <w:t>Market Size and Growth Forecast</w:t>
      </w:r>
    </w:p>
    <w:p>
      <w:pPr>
        <w:jc w:val="both"/>
      </w:pPr>
      <w:r>
        <w:t>The AI GPU market is estimated to grow from USD 26.89 billion in 2023 to USD 126.7 billion by 2032, reflecting a compound annual growth rate (CAGR) of approximately 18.8% during the forecast period from 2024 to 2032 [2]. This robust growth is indicative of the increasing reliance on AI technologies across various sectors, including finance, healthcare, and manufacturing, which require high-performance computing capabilities.</w:t>
      </w:r>
    </w:p>
    <w:p>
      <w:pPr>
        <w:jc w:val="both"/>
      </w:pPr>
      <w:r>
        <w:t>In parallel, the Asia Pacific Microprocessor and GPU Market is expected to expand from USD 22,349.13 million in 2023 to an estimated USD 28,422.11 million by 2032, showcasing a CAGR of 8.62% from 2024 to 2032 [3]. This growth trajectory underscores the rising demand for microprocessors and GPUs, driven by the growing popularity of AI and ML technologies.</w:t>
      </w:r>
    </w:p>
    <w:p>
      <w:pPr>
        <w:pStyle w:val="Heading3"/>
      </w:pPr>
      <w:r>
        <w:t>Key Trends Influencing Market Dynamics</w:t>
      </w:r>
    </w:p>
    <w:p>
      <w:pPr>
        <w:jc w:val="both"/>
      </w:pPr>
      <w:r>
        <w:t>1. **Technological Advancements**: The expansion of AI technologies and the trend of real-time data analysis are pivotal in driving the GPU market's growth. The increasing need for high graphics and computing applications is pushing manufacturers to innovate and enhance their product offerings [4].</w:t>
      </w:r>
    </w:p>
    <w:p>
      <w:pPr>
        <w:jc w:val="both"/>
      </w:pPr>
      <w:r>
        <w:t>2. **Diverse Applications**: The application of GPUs is broadening beyond traditional gaming and graphics rendering to encompass AI training, data analytics, and complex simulations. This diversification is attracting investments and fostering competition among key players in the market [1].</w:t>
      </w:r>
    </w:p>
    <w:p>
      <w:pPr>
        <w:jc w:val="both"/>
      </w:pPr>
      <w:r>
        <w:t>3. **Regional Investments**: Countries in the Asia-Pacific region are investing heavily in AI and semiconductor technologies. For instance, the establishment of new data centers and cloud computing facilities, such as AWS's Asia Pacific (Hyderabad) Region, is indicative of the region's commitment to enhancing its technological infrastructure [4].</w:t>
      </w:r>
    </w:p>
    <w:p>
      <w:pPr>
        <w:jc w:val="both"/>
      </w:pPr>
      <w:r>
        <w:t>4. **Competitive Strategies**: Companies are adopting competitive strategies that include mergers and acquisitions, partnerships, and collaborations to strengthen their market position. This trend is particularly evident among leading manufacturers who are keen on expanding their capabilities and market reach [1].</w:t>
      </w:r>
    </w:p>
    <w:p>
      <w:pPr>
        <w:pStyle w:val="Heading3"/>
      </w:pPr>
      <w:r>
        <w:t>Competitive Landscape</w:t>
      </w:r>
    </w:p>
    <w:p>
      <w:pPr>
        <w:jc w:val="both"/>
      </w:pPr>
      <w:r>
        <w:t>The competitive landscape of the GPU market in Asia is characterized by the presence of several key players who are vying for market share through innovation and strategic partnerships. Notable companies include:</w:t>
      </w:r>
    </w:p>
    <w:p>
      <w:pPr>
        <w:jc w:val="both"/>
      </w:pPr>
      <w:r>
        <w:t>- **ASUSTeK Computer**: Known for its high-performance GPUs, ASUSTeK is focusing on developing products that cater to the growing demand for AI applications.</w:t>
      </w:r>
    </w:p>
    <w:p>
      <w:pPr>
        <w:jc w:val="both"/>
      </w:pPr>
      <w:r>
        <w:t>- **INSPUR**: This company is leveraging its expertise in server solutions to enhance its GPU offerings, particularly in AI-driven environments.</w:t>
      </w:r>
    </w:p>
    <w:p>
      <w:pPr>
        <w:jc w:val="both"/>
      </w:pPr>
      <w:r>
        <w:t>- **Huawei Technologies**: With a strong emphasis on research and development, Huawei is positioning itself as a leader in AI and semiconductor technologies.</w:t>
      </w:r>
    </w:p>
    <w:p>
      <w:pPr>
        <w:jc w:val="both"/>
      </w:pPr>
      <w:r>
        <w:t>- **GIGA-BYTE Technology**: GIGA-BYTE is expanding its product line to include GPUs optimized for AI workloads, capitalizing on the increasing demand for high-performance computing.</w:t>
      </w:r>
    </w:p>
    <w:p>
      <w:pPr>
        <w:jc w:val="both"/>
      </w:pPr>
      <w:r>
        <w:t>- **Advantech and Fujitsu**: Both companies are investing in AI and GPU technologies to provide comprehensive solutions for various industries, including healthcare and finance.</w:t>
      </w:r>
    </w:p>
    <w:p>
      <w:pPr>
        <w:pStyle w:val="Heading3"/>
      </w:pPr>
      <w:r>
        <w:t>Challenges and Opportunities</w:t>
      </w:r>
    </w:p>
    <w:p>
      <w:pPr>
        <w:jc w:val="both"/>
      </w:pPr>
      <w:r>
        <w:t>While the GPU market in Asia presents numerous growth opportunities, it is not without its challenges. The rapid pace of technological change necessitates continuous innovation, which can strain resources for some companies. Additionally, the global semiconductor supply chain has faced disruptions, impacting production timelines and costs.</w:t>
      </w:r>
    </w:p>
    <w:p>
      <w:pPr>
        <w:jc w:val="both"/>
      </w:pPr>
      <w:r>
        <w:t>However, these challenges also present opportunities for companies that can adapt quickly to changing market conditions. The increasing focus on AI and ML technologies is likely to drive demand for GPUs, creating a favorable environment for growth. Companies that invest in research and development, as well as strategic partnerships, will be well-positioned to capitalize on these trends.</w:t>
      </w:r>
    </w:p>
    <w:p>
      <w:pPr>
        <w:pStyle w:val="Heading3"/>
      </w:pPr>
      <w:r>
        <w:t>Conclusion</w:t>
      </w:r>
    </w:p>
    <w:p>
      <w:pPr>
        <w:jc w:val="both"/>
      </w:pPr>
      <w:r>
        <w:t>The GPU market in Asia, particularly in the context of AI-based technologies, is poised for substantial growth. With a projected increase in market size and a strong emphasis on innovation, the region is becoming a focal point for advancements in semiconductor technology. As companies continue to expand their product offerings and invest in new technologies, the future of the GPU market in Asia looks promising.</w:t>
      </w:r>
    </w:p>
    <w:p>
      <w:pPr>
        <w:pStyle w:val="Heading3"/>
      </w:pPr>
      <w:r>
        <w:t>Sources</w:t>
      </w:r>
    </w:p>
    <w:p>
      <w:pPr>
        <w:jc w:val="both"/>
      </w:pPr>
      <w:r>
        <w:t>[1] https://finance.yahoo.com/news/asia-pacific-ai-semiconductors-server-154200685.html</w:t>
      </w:r>
    </w:p>
    <w:p>
      <w:pPr>
        <w:jc w:val="both"/>
      </w:pPr>
      <w:r>
        <w:t>[2] https://www.wiseguyreports.com/reports/ai-gpu-market</w:t>
      </w:r>
    </w:p>
    <w:p>
      <w:pPr>
        <w:jc w:val="both"/>
      </w:pPr>
      <w:r>
        <w:t>[3] https://www.credenceresearch.com/report/asia-pacific-microprocessor-and-gpu-market</w:t>
      </w:r>
    </w:p>
    <w:p>
      <w:pPr>
        <w:jc w:val="both"/>
      </w:pPr>
      <w:r>
        <w:t>[4] https://www.researchandmarkets.com/reports/5794104/graphics-processing-unit-gpu-market-forecasts</w:t>
      </w:r>
    </w:p>
    <w:p>
      <w:pPr>
        <w:pStyle w:val="Heading2"/>
      </w:pPr>
      <w:r>
        <w:t>Regional Differences in Market Characteristics and Opportunities for AI-based GPU Technologies in Asia</w:t>
      </w:r>
    </w:p>
    <w:p>
      <w:pPr>
        <w:pStyle w:val="Heading3"/>
      </w:pPr>
      <w:r>
        <w:t>Overview of the AI-based GPU Market in Asia-Pacific</w:t>
      </w:r>
    </w:p>
    <w:p>
      <w:pPr>
        <w:jc w:val="both"/>
      </w:pPr>
      <w:r>
        <w:t>The Asia-Pacific region is experiencing a remarkable transformation in its digital landscape, particularly in the realm of AI and semiconductor technologies. The server GPU market, which is a critical component of this transformation, is projected to grow significantly over the next few years. According to recent forecasts, the Asia-Pacific AI and semiconductor server GPU market was valued at approximately $3.28 billion in 2023 and is expected to reach $14.17 billion by 2028, reflecting a compound annual growth rate (CAGR) of 33.97% during this period [1][2]. This growth is driven by the increasing demand for high-performance GPUs across various sectors, including gaming, automotive, and manufacturing, as well as the rising adoption of AI and machine learning applications [3].</w:t>
      </w:r>
    </w:p>
    <w:p>
      <w:pPr>
        <w:pStyle w:val="Heading3"/>
      </w:pPr>
      <w:r>
        <w:t>Key Drivers of Market Growth</w:t>
      </w:r>
    </w:p>
    <w:p>
      <w:pPr>
        <w:jc w:val="both"/>
      </w:pPr>
      <w:r>
        <w:t>1. **Technological Advancements**: The rapid evolution of GPU technology is a significant driver of market growth in the Asia-Pacific region. Enhanced processing capabilities are enabling industries to meet the sophisticated demands of modern AI applications, thereby transforming data processing and analysis methodologies [4]. This technological advancement is not only limited to gaming but extends to various applications across different sectors.</w:t>
      </w:r>
    </w:p>
    <w:p>
      <w:pPr>
        <w:jc w:val="both"/>
      </w:pPr>
      <w:r>
        <w:t>2. **Diverse Applications**: The versatility of GPUs is another factor contributing to their increasing demand. They are utilized in a wide range of applications, from gaming consoles and smartphones to complex AI-driven systems in industries such as healthcare and finance. The ability of GPUs to handle parallel processing tasks makes them ideal for AI workloads, which require substantial computational power [5].</w:t>
      </w:r>
    </w:p>
    <w:p>
      <w:pPr>
        <w:jc w:val="both"/>
      </w:pPr>
      <w:r>
        <w:t>3. **R&amp;D Innovation**: The Asia-Pacific region is home to several leading technology companies that are heavily investing in research and development (R&amp;D) to innovate and enhance GPU technologies. Companies like ASUSTeK Computer, INSPUR, and Huawei Technologies are at the forefront of this innovation, expanding their product portfolios to cater to diverse computing needs [1][2]. This focus on R&amp;D is crucial for maintaining competitive advantage in a rapidly evolving market.</w:t>
      </w:r>
    </w:p>
    <w:p>
      <w:pPr>
        <w:jc w:val="both"/>
      </w:pPr>
      <w:r>
        <w:t>4. **Policy and Governance**: For the region to achieve accelerated AI growth, effective policy and governance frameworks are essential. Governments are increasingly recognizing the importance of AI and are implementing policies to foster innovation and support the development of a robust talent ecosystem [6]. This supportive environment is conducive to the growth of AI-based technologies, including GPUs.</w:t>
      </w:r>
    </w:p>
    <w:p>
      <w:pPr>
        <w:pStyle w:val="Heading3"/>
      </w:pPr>
      <w:r>
        <w:t>Regional Market Characteristics</w:t>
      </w:r>
    </w:p>
    <w:p>
      <w:pPr>
        <w:jc w:val="both"/>
      </w:pPr>
      <w:r>
        <w:t>The Asia-Pacific GPU market is characterized by significant regional differences, influenced by factors such as economic development, technological infrastructure, and industry focus.</w:t>
      </w:r>
    </w:p>
    <w:p>
      <w:pPr>
        <w:jc w:val="both"/>
      </w:pPr>
      <w:r>
        <w:t>1. **Economic Disparities**: Countries like China, Japan, and South Korea are leading the charge in GPU adoption due to their advanced technological infrastructure and strong economic performance. In contrast, emerging economies in Southeast Asia are gradually catching up, driven by increasing investments in digital technologies and AI applications [5].</w:t>
      </w:r>
    </w:p>
    <w:p>
      <w:pPr>
        <w:jc w:val="both"/>
      </w:pPr>
      <w:r>
        <w:t>2. **Industry Focus**: Different countries within the Asia-Pacific region exhibit varying industry focuses that influence GPU demand. For instance, Japan has a strong emphasis on robotics and automation, which drives the need for high-performance GPUs in manufacturing. Meanwhile, China is heavily investing in AI research and development, leading to a surge in demand for GPUs in AI applications [4][5].</w:t>
      </w:r>
    </w:p>
    <w:p>
      <w:pPr>
        <w:jc w:val="both"/>
      </w:pPr>
      <w:r>
        <w:t>3. **Competitive Landscape**: The competitive landscape in the Asia-Pacific GPU market is diverse, with numerous players vying for market share. Major companies such as NVIDIA, Intel, and AMD are prominent in the market, alongside regional players like GIGA-BYTE Technology and Advantech. This competition fosters innovation and drives down prices, making GPUs more accessible to a broader range of industries [3][4].</w:t>
      </w:r>
    </w:p>
    <w:p>
      <w:pPr>
        <w:pStyle w:val="Heading3"/>
      </w:pPr>
      <w:r>
        <w:t>Opportunities for Growth</w:t>
      </w:r>
    </w:p>
    <w:p>
      <w:pPr>
        <w:jc w:val="both"/>
      </w:pPr>
      <w:r>
        <w:t>The growth of the AI-based GPU market in Asia-Pacific presents several opportunities for stakeholders:</w:t>
      </w:r>
    </w:p>
    <w:p>
      <w:pPr>
        <w:jc w:val="both"/>
      </w:pPr>
      <w:r>
        <w:t>1. **Emerging Markets**: As emerging economies in Southeast Asia continue to develop their digital infrastructure, there is a significant opportunity for GPU manufacturers to tap into these markets. The increasing adoption of AI technologies in sectors such as healthcare, finance, and education presents a lucrative avenue for growth [5].</w:t>
      </w:r>
    </w:p>
    <w:p>
      <w:pPr>
        <w:jc w:val="both"/>
      </w:pPr>
      <w:r>
        <w:t>2. **Collaborative Innovations**: Partnerships between technology companies and research institutions can lead to groundbreaking innovations in GPU technology. Collaborative efforts can enhance R&amp;D capabilities and accelerate the development of next-generation GPUs tailored for specific applications [6].</w:t>
      </w:r>
    </w:p>
    <w:p>
      <w:pPr>
        <w:jc w:val="both"/>
      </w:pPr>
      <w:r>
        <w:t>3. **Sustainability Initiatives**: With growing awareness of environmental issues, there is an opportunity for GPU manufacturers to focus on sustainability. Developing energy-efficient GPUs that reduce power consumption while maintaining high performance can attract environmentally conscious consumers and businesses [4].</w:t>
      </w:r>
    </w:p>
    <w:p>
      <w:pPr>
        <w:jc w:val="both"/>
      </w:pPr>
      <w:r>
        <w:t>4. **Talent Development**: The demand for skilled professionals in AI and GPU technologies is on the rise. Companies that invest in talent development and training programs can build a strong workforce capable of driving innovation and meeting the growing demands of the market [6].</w:t>
      </w:r>
    </w:p>
    <w:p>
      <w:pPr>
        <w:pStyle w:val="Heading3"/>
      </w:pPr>
      <w:r>
        <w:t>Conclusion</w:t>
      </w:r>
    </w:p>
    <w:p>
      <w:pPr>
        <w:jc w:val="both"/>
      </w:pPr>
      <w:r>
        <w:t>The Asia-Pacific AI-based GPU market is poised for significant growth, driven by technological advancements, diverse applications, and supportive policy frameworks. Understanding the regional differences in market characteristics and opportunities is crucial for stakeholders looking to capitalize on this burgeoning market. As the demand for high-performance GPUs continues to rise, companies that innovate and adapt to the evolving landscape will be well-positioned for success.</w:t>
      </w:r>
    </w:p>
    <w:p>
      <w:pPr>
        <w:pStyle w:val="Heading3"/>
      </w:pPr>
      <w:r>
        <w:t>Sources</w:t>
      </w:r>
    </w:p>
    <w:p>
      <w:pPr>
        <w:jc w:val="both"/>
      </w:pPr>
      <w:r>
        <w:t>[1] https://finance.yahoo.com/news/asia-pacific-ai-semiconductors-server-154200685.html</w:t>
      </w:r>
    </w:p>
    <w:p>
      <w:pPr>
        <w:jc w:val="both"/>
      </w:pPr>
      <w:r>
        <w:t>[2] https://www.globenewswire.com/news-release/2024/07/09/2910600/28124/en/Asia-Pacific-AI-and-Semiconductors-A-Server-GPU-Market-Analysis-and-Forecast-2023-2028-Featuring-ASUSTeK-Computer-INSPUR-Huawei-Technologies-GIGA-BYTE-Technology-Advantech-and-Fuji.html</w:t>
      </w:r>
    </w:p>
    <w:p>
      <w:pPr>
        <w:jc w:val="both"/>
      </w:pPr>
      <w:r>
        <w:t>[3] https://www.futuremarketinsights.com/reports/graphics-processing-unit-market</w:t>
      </w:r>
    </w:p>
    <w:p>
      <w:pPr>
        <w:jc w:val="both"/>
      </w:pPr>
      <w:r>
        <w:t>[4] https://www.frontier-enterprise.com/gpus-are-powering-ais-next-wave-in-apac/</w:t>
      </w:r>
    </w:p>
    <w:p>
      <w:pPr>
        <w:jc w:val="both"/>
      </w:pPr>
      <w:r>
        <w:t>[5] https://www.businessmarketinsights.com/reports/asia-pacific-graphics-processing-unit-gpu-market</w:t>
      </w:r>
    </w:p>
    <w:p>
      <w:pPr>
        <w:jc w:val="both"/>
      </w:pPr>
      <w:r>
        <w:t>[6] https://www.weforum.org/stories/2023/10/ai-industry-intelligence-asia-pacific/</w:t>
      </w:r>
    </w:p>
    <w:p>
      <w:pPr>
        <w:pStyle w:val="Heading2"/>
      </w:pPr>
      <w:r>
        <w:t>Competitive Structure of the GPU Market in Asia</w:t>
      </w:r>
    </w:p>
    <w:p>
      <w:pPr>
        <w:pStyle w:val="Heading3"/>
      </w:pPr>
      <w:r>
        <w:t>Overview of the Asia-Pacific GPU Market</w:t>
      </w:r>
    </w:p>
    <w:p>
      <w:pPr>
        <w:jc w:val="both"/>
      </w:pPr>
      <w:r>
        <w:t>The Asia-Pacific AI and semiconductor server GPU market is experiencing significant growth, driven by the increasing demand for advanced computing capabilities across various sectors. As of 2023, the market was valued at approximately $3.28 billion and is projected to expand at a remarkable compound annual growth rate (CAGR) of 33.97%, reaching an estimated $14.17 billion by 2028 [1][4]. This rapid growth is indicative of the rising adoption of AI technologies and the need for high-performance computing solutions in industries such as finance, healthcare, and telecommunications.</w:t>
      </w:r>
    </w:p>
    <w:p>
      <w:pPr>
        <w:jc w:val="both"/>
      </w:pPr>
      <w:r>
        <w:t>The competitive landscape of the GPU market in Asia is characterized by a diverse range of players, including established technology giants and emerging companies. Key manufacturers such as ASUSTeK Computer, INSPUR, Huawei Technologies, GIGA-BYTE Technology, Advantech, and Fujitsu are at the forefront of this market, each contributing to the innovation and expansion of server GPU technologies [2][3].</w:t>
      </w:r>
    </w:p>
    <w:p>
      <w:pPr>
        <w:pStyle w:val="Heading3"/>
      </w:pPr>
      <w:r>
        <w:t>Market Dynamics and Competitive Strategies</w:t>
      </w:r>
    </w:p>
    <w:p>
      <w:pPr>
        <w:jc w:val="both"/>
      </w:pPr>
      <w:r>
        <w:t>The competitive strategies employed by manufacturers in the Asia-Pacific GPU market are multifaceted, focusing on product innovation, market expansion, and strategic partnerships. Companies are actively expanding their product portfolios to meet the diverse computing needs of various applications, which include machine learning, data analytics, and cloud computing [2].</w:t>
      </w:r>
    </w:p>
    <w:p>
      <w:pPr>
        <w:jc w:val="both"/>
      </w:pPr>
      <w:r>
        <w:t>1. **Product Innovation**: Manufacturers are investing heavily in research and development to create cutting-edge GPU technologies that enhance performance and efficiency. This includes the development of specialized GPUs tailored for AI workloads, which are becoming increasingly critical as organizations seek to leverage AI for competitive advantage [4].</w:t>
      </w:r>
    </w:p>
    <w:p>
      <w:pPr>
        <w:jc w:val="both"/>
      </w:pPr>
      <w:r>
        <w:t>2. **Market Expansion**: Companies are not only focusing on enhancing their existing product lines but are also exploring new markets within the Asia-Pacific region. This includes targeting emerging economies where the demand for AI and high-performance computing is on the rise [1].</w:t>
      </w:r>
    </w:p>
    <w:p>
      <w:pPr>
        <w:jc w:val="both"/>
      </w:pPr>
      <w:r>
        <w:t>3. **Strategic Partnerships**: Collaborations between technology firms and research institutions are becoming more common, allowing companies to leverage external expertise and accelerate innovation. These partnerships often focus on developing new applications for GPU technologies, further driving market growth [2].</w:t>
      </w:r>
    </w:p>
    <w:p>
      <w:pPr>
        <w:pStyle w:val="Heading3"/>
      </w:pPr>
      <w:r>
        <w:t>Key Players in the Market</w:t>
      </w:r>
    </w:p>
    <w:p>
      <w:pPr>
        <w:jc w:val="both"/>
      </w:pPr>
      <w:r>
        <w:t>The Asia-Pacific GPU market is dominated by several key players, each with a unique market share and strategic focus.</w:t>
      </w:r>
    </w:p>
    <w:p>
      <w:pPr>
        <w:jc w:val="both"/>
      </w:pPr>
      <w:r>
        <w:t>- **ASUSTeK Computer**: Known for its high-performance GPUs, ASUSTeK has established a strong presence in the server GPU segment, catering to both consumer and enterprise markets. The company is recognized for its innovative designs and commitment to quality [3].</w:t>
      </w:r>
    </w:p>
    <w:p>
      <w:pPr>
        <w:jc w:val="both"/>
      </w:pPr>
      <w:r>
        <w:t>- **INSPUR**: As a leading provider of IT solutions, INSPUR has made significant strides in the server GPU market by offering a range of products that support AI applications. The company’s focus on cloud computing and big data analytics positions it well for future growth [1].</w:t>
      </w:r>
    </w:p>
    <w:p>
      <w:pPr>
        <w:jc w:val="both"/>
      </w:pPr>
      <w:r>
        <w:t>- **Huawei Technologies**: Huawei is a major player in the AI and semiconductor space, leveraging its extensive research capabilities to develop advanced GPU technologies. The company’s commitment to innovation and its strong market presence in telecommunications provide a solid foundation for its GPU offerings [2].</w:t>
      </w:r>
    </w:p>
    <w:p>
      <w:pPr>
        <w:jc w:val="both"/>
      </w:pPr>
      <w:r>
        <w:t>- **GIGA-BYTE Technology**: GIGA-BYTE is recognized for its high-performance graphics cards and server solutions. The company’s focus on gaming and professional markets has allowed it to capture a significant share of the GPU market [3].</w:t>
      </w:r>
    </w:p>
    <w:p>
      <w:pPr>
        <w:jc w:val="both"/>
      </w:pPr>
      <w:r>
        <w:t>- **Advantech**: Advantech’s emphasis on embedded and automation solutions has led to the development of specialized GPUs that cater to industrial applications. This niche focus allows the company to differentiate itself in a competitive landscape [4].</w:t>
      </w:r>
    </w:p>
    <w:p>
      <w:pPr>
        <w:jc w:val="both"/>
      </w:pPr>
      <w:r>
        <w:t>- **Fujitsu**: With a strong background in computing and IT services, Fujitsu is leveraging its expertise to develop server GPUs that meet the needs of enterprise customers. The company’s focus on sustainability and energy efficiency is becoming increasingly important in the market [2].</w:t>
      </w:r>
    </w:p>
    <w:p>
      <w:pPr>
        <w:pStyle w:val="Heading3"/>
      </w:pPr>
      <w:r>
        <w:t>Market Share Analysis</w:t>
      </w:r>
    </w:p>
    <w:p>
      <w:pPr>
        <w:jc w:val="both"/>
      </w:pPr>
      <w:r>
        <w:t>The market share of the leading GPU manufacturers in the Asia-Pacific region reflects the competitive dynamics at play. The top three players in the market have established a significant presence, with their combined market share indicating a concentrated competitive environment.</w:t>
      </w:r>
    </w:p>
    <w:p>
      <w:pPr>
        <w:jc w:val="both"/>
      </w:pPr>
      <w:r>
        <w:t>1. **ASUSTeK Computer**: Holding a substantial portion of the market share, ASUSTeK’s innovative product offerings and strong brand reputation contribute to its leading position [3].</w:t>
      </w:r>
    </w:p>
    <w:p>
      <w:pPr>
        <w:jc w:val="both"/>
      </w:pPr>
      <w:r>
        <w:t>2. **Huawei Technologies**: Huawei’s aggressive investment in AI and semiconductor technologies has allowed it to capture a significant share of the market, particularly in enterprise solutions [2].</w:t>
      </w:r>
    </w:p>
    <w:p>
      <w:pPr>
        <w:jc w:val="both"/>
      </w:pPr>
      <w:r>
        <w:t>3. **INSPUR**: With its focus on cloud computing and AI applications, INSPUR has emerged as a key player, leveraging its technological capabilities to gain market traction [1].</w:t>
      </w:r>
    </w:p>
    <w:p>
      <w:pPr>
        <w:pStyle w:val="Heading3"/>
      </w:pPr>
      <w:r>
        <w:t>Trends and Projections</w:t>
      </w:r>
    </w:p>
    <w:p>
      <w:pPr>
        <w:jc w:val="both"/>
      </w:pPr>
      <w:r>
        <w:t>The Asia-Pacific GPU market is poised for continued growth, driven by several key trends:</w:t>
      </w:r>
    </w:p>
    <w:p>
      <w:pPr>
        <w:jc w:val="both"/>
      </w:pPr>
      <w:r>
        <w:t>- **Increased AI Adoption**: As organizations increasingly adopt AI technologies, the demand for high-performance GPUs is expected to rise. This trend is particularly evident in sectors such as finance, healthcare, and manufacturing, where AI applications are becoming integral to operations [4].</w:t>
      </w:r>
    </w:p>
    <w:p>
      <w:pPr>
        <w:jc w:val="both"/>
      </w:pPr>
      <w:r>
        <w:t>- **Cloud Computing Growth**: The shift towards cloud computing is creating new opportunities for GPU manufacturers. As more businesses migrate to cloud-based solutions, the need for powerful server GPUs to support these environments will continue to grow [2].</w:t>
      </w:r>
    </w:p>
    <w:p>
      <w:pPr>
        <w:jc w:val="both"/>
      </w:pPr>
      <w:r>
        <w:t>- **Emerging Economies**: The expansion of technology infrastructure in emerging economies within the Asia-Pacific region is expected to drive demand for server GPUs. As these markets develop, the need for advanced computing solutions will increase, presenting opportunities for manufacturers [1].</w:t>
      </w:r>
    </w:p>
    <w:p>
      <w:pPr>
        <w:jc w:val="both"/>
      </w:pPr>
      <w:r>
        <w:t>- **Sustainability Initiatives**: With growing awareness of environmental issues, manufacturers are focusing on developing energy-efficient GPUs. This trend is likely to influence product development and market strategies in the coming years [3].</w:t>
      </w:r>
    </w:p>
    <w:p>
      <w:pPr>
        <w:pStyle w:val="Heading3"/>
      </w:pPr>
      <w:r>
        <w:t>Conclusion</w:t>
      </w:r>
    </w:p>
    <w:p>
      <w:pPr>
        <w:jc w:val="both"/>
      </w:pPr>
      <w:r>
        <w:t>The competitive structure of the GPU market in Asia is characterized by rapid growth, driven by technological advancements and increasing demand for AI applications. Key players are employing diverse strategies to capture market share, with a focus on innovation, market expansion, and strategic partnerships. As the market continues to evolve, the dynamics among these players will shape the future landscape of the GPU industry in the Asia-Pacific region.</w:t>
      </w:r>
    </w:p>
    <w:p>
      <w:pPr>
        <w:pStyle w:val="Heading3"/>
      </w:pPr>
      <w:r>
        <w:t>Sources</w:t>
      </w:r>
    </w:p>
    <w:p>
      <w:pPr>
        <w:jc w:val="both"/>
      </w:pPr>
      <w:r>
        <w:t>[1] https://www.globenewswire.com/news-release/2024/07/09/2910600/28124/en/Asia-Pacific-AI-and-Semiconductors-A-Server-GPU-Market-Analysis-and-Forecast-2023-2028-Featuring-ASUSTeK-Computer-INSPUR-Huawei-Technologies-GIGA-BYTE-Technology-Advantech-and-Fuji.html</w:t>
      </w:r>
    </w:p>
    <w:p>
      <w:pPr>
        <w:jc w:val="both"/>
      </w:pPr>
      <w:r>
        <w:t>[2] https://finance.yahoo.com/news/asia-pacific-ai-semiconductors-server-154200685.html</w:t>
      </w:r>
    </w:p>
    <w:p>
      <w:pPr>
        <w:jc w:val="both"/>
      </w:pPr>
      <w:r>
        <w:t>[3] https://www.giiresearch.com/report/bis1498723-asia-pacific-ai-semiconductors-server-gpu-market.html</w:t>
      </w:r>
    </w:p>
    <w:p>
      <w:pPr>
        <w:jc w:val="both"/>
      </w:pPr>
      <w:r>
        <w:t>[4] https://www.linkedin.com/pulse/asia-pacific-ai-gpu-market-analysis-trends-projections-5qxgf/</w:t>
      </w:r>
    </w:p>
    <w:p>
      <w:pPr>
        <w:pStyle w:val="Heading2"/>
      </w:pPr>
      <w:r>
        <w:t>Emerging Trends and Innovations in the GPU Market: Focus on AI Technologies in Asia</w:t>
      </w:r>
    </w:p>
    <w:p>
      <w:pPr>
        <w:pStyle w:val="Heading3"/>
      </w:pPr>
      <w:r>
        <w:t>Overview of the GPU Market in Asia</w:t>
      </w:r>
    </w:p>
    <w:p>
      <w:pPr>
        <w:jc w:val="both"/>
      </w:pPr>
      <w:r>
        <w:t>The Asia Pacific (APAC) region is rapidly establishing itself as a significant player in the global AI landscape, particularly in the GPU market. The region is projected to experience substantial growth, with the AI market expected to reach a value of USD 78 billion by 2027, reflecting a burgeoning demand for advanced technologies and innovative applications in various sectors, including healthcare, finance, and manufacturing [1]. This growth is largely driven by the increasing adoption of AI strategies across industries, which are becoming more sophisticated and tailored to meet local needs.</w:t>
      </w:r>
    </w:p>
    <w:p>
      <w:pPr>
        <w:jc w:val="both"/>
      </w:pPr>
      <w:r>
        <w:t>The GPU market, specifically for AI applications, is also witnessing remarkable expansion. The Asia Pacific AI GPU market was valued at USD 11.5 billion in 2022 and is anticipated to grow significantly, reaching USD 42 billion in the coming years [2]. This growth trajectory indicates a strong demand for GPUs that can handle the computational requirements of AI algorithms, particularly in machine learning and deep learning applications.</w:t>
      </w:r>
    </w:p>
    <w:p>
      <w:pPr>
        <w:pStyle w:val="Heading3"/>
      </w:pPr>
      <w:r>
        <w:t>Key Drivers of Growth in the GPU Market</w:t>
      </w:r>
    </w:p>
    <w:p>
      <w:pPr>
        <w:jc w:val="both"/>
      </w:pPr>
      <w:r>
        <w:t>1. **Rise of Edge Computing**: One of the most notable trends influencing the GPU market in APAC is the rise of edge computing. This technology allows data to be processed closer to its source rather than relying solely on centralized cloud servers. As a result, there is an increasing demand for GPU servers that can efficiently handle data processing at the edge, which is crucial for real-time applications in sectors such as autonomous vehicles, smart cities, and IoT devices [3][4].</w:t>
      </w:r>
    </w:p>
    <w:p>
      <w:pPr>
        <w:jc w:val="both"/>
      </w:pPr>
      <w:r>
        <w:t>2. **Increased Investment in AI Technologies**: Governments and private sectors in APAC are heavily investing in AI technologies, recognizing their potential to drive economic growth and innovation. This investment is not only in the development of AI applications but also in the infrastructure required to support these technologies, including GPUs. The server GPU market in the region accounted for approximately USD 3.28 billion in 2023 and is expected to grow at a compound annual growth rate (CAGR) of 33.97%, reaching USD 14.17 billion by 2028 [3][4][5].</w:t>
      </w:r>
    </w:p>
    <w:p>
      <w:pPr>
        <w:jc w:val="both"/>
      </w:pPr>
      <w:r>
        <w:t>3. **Diverse Applications of AI**: The applications of AI in APAC are diverse and expanding rapidly. Industries such as healthcare are leveraging AI for diagnostics and personalized medicine, while the finance sector is utilizing AI for fraud detection and risk management. The demand for GPUs is driven by the need for high-performance computing capabilities to support these applications, which require significant processing power [1][2].</w:t>
      </w:r>
    </w:p>
    <w:p>
      <w:pPr>
        <w:pStyle w:val="Heading3"/>
      </w:pPr>
      <w:r>
        <w:t>Competitive Landscape</w:t>
      </w:r>
    </w:p>
    <w:p>
      <w:pPr>
        <w:jc w:val="both"/>
      </w:pPr>
      <w:r>
        <w:t>The competitive landscape of the GPU market in APAC is characterized by the presence of several key players, including ASUSTeK Computer, INSPUR, Huawei Technologies, GIGA-BYTE Technology, Advantech, and Fuji. These companies are actively involved in the development and deployment of advanced GPU technologies tailored for AI applications. Their focus on innovation and strategic partnerships is crucial for maintaining a competitive edge in this rapidly evolving market [3][4].</w:t>
      </w:r>
    </w:p>
    <w:p>
      <w:pPr>
        <w:pStyle w:val="Heading3"/>
      </w:pPr>
      <w:r>
        <w:t>Challenges and Opportunities</w:t>
      </w:r>
    </w:p>
    <w:p>
      <w:pPr>
        <w:jc w:val="both"/>
      </w:pPr>
      <w:r>
        <w:t>While the GPU market in APAC presents numerous opportunities, it is not without its challenges. The rapid pace of technological advancement necessitates continuous innovation and adaptation from companies operating in this space. Additionally, the increasing complexity of AI algorithms requires GPUs to evolve to meet these demands, which can pose a challenge for manufacturers.</w:t>
      </w:r>
    </w:p>
    <w:p>
      <w:pPr>
        <w:jc w:val="both"/>
      </w:pPr>
      <w:r>
        <w:t>However, the growing interest in AI technologies and the increasing demand for high-performance computing solutions present significant opportunities for growth. Companies that can effectively address these challenges and capitalize on emerging trends, such as edge computing and AI-driven applications, are likely to thrive in the competitive landscape of the GPU market in APAC.</w:t>
      </w:r>
    </w:p>
    <w:p>
      <w:pPr>
        <w:pStyle w:val="Heading3"/>
      </w:pPr>
      <w:r>
        <w:t>Future Outlook</w:t>
      </w:r>
    </w:p>
    <w:p>
      <w:pPr>
        <w:jc w:val="both"/>
      </w:pPr>
      <w:r>
        <w:t>The future of the GPU market in Asia Pacific looks promising, with continued growth expected in the coming years. The convergence of AI technologies and GPU advancements will likely lead to innovative applications that can transform various industries. As the region continues to invest in AI and related technologies, the demand for GPUs will remain strong, driving further innovation and competition among key players in the market.</w:t>
      </w:r>
    </w:p>
    <w:p>
      <w:pPr>
        <w:pStyle w:val="Heading3"/>
      </w:pPr>
      <w:r>
        <w:t>Sources</w:t>
      </w:r>
    </w:p>
    <w:p>
      <w:pPr>
        <w:jc w:val="both"/>
      </w:pPr>
      <w:r>
        <w:t>[1] https://www.frontier-enterprise.com/gpus-are-powering-ais-next-wave-in-apac/</w:t>
      </w:r>
    </w:p>
    <w:p>
      <w:pPr>
        <w:jc w:val="both"/>
      </w:pPr>
      <w:r>
        <w:t>[2] https://www.linkedin.com/pulse/asia-pacific-ai-gpu-market-type-market-research-insights-center-tuzaf/</w:t>
      </w:r>
    </w:p>
    <w:p>
      <w:pPr>
        <w:jc w:val="both"/>
      </w:pPr>
      <w:r>
        <w:t>[3] https://www.globenewswire.com/news-release/2024/07/09/2910600/28124/en/Asia-Pacific-AI-and-Semiconductors-A-Server-GPU-Market-Analysis-and-Forecast-2023-2028-Featuring-ASUSTeK-Computer-INSPUR-Huawei-Technologies-GIGA-BYTE-Technology-Advantech-and-Fuji.html</w:t>
      </w:r>
    </w:p>
    <w:p>
      <w:pPr>
        <w:jc w:val="both"/>
      </w:pPr>
      <w:r>
        <w:t>[4] https://bisresearch.com/industry-report/asia-pacific-ai-and-semiconductors-a-server-gpu-market.html</w:t>
      </w:r>
    </w:p>
    <w:p>
      <w:pPr>
        <w:jc w:val="both"/>
      </w:pPr>
      <w:r>
        <w:t>[5] https://www.researchandmarkets.com/reports/5979338/asia-pacific-ai-semiconductors-server-gpu/</w:t>
      </w:r>
    </w:p>
    <w:p>
      <w:pPr>
        <w:pStyle w:val="Heading2"/>
      </w:pPr>
      <w:r>
        <w:t>Understanding Consumer Preferences and Trends in AI-Based GPU Technologies in the Asian Market</w:t>
      </w:r>
    </w:p>
    <w:p>
      <w:pPr>
        <w:pStyle w:val="Heading3"/>
      </w:pPr>
      <w:r>
        <w:t>Market Overview</w:t>
      </w:r>
    </w:p>
    <w:p>
      <w:pPr>
        <w:jc w:val="both"/>
      </w:pPr>
      <w:r>
        <w:t>The AI-based GPU market in Asia is experiencing remarkable growth, driven by increasing demand for advanced computing capabilities across various sectors, including gaming, machine learning, and data analytics. The South East Asia GPU for AI market is projected to grow at a compound annual growth rate (CAGR) of 33.6%, reaching a market size of USD 279.01 million by 2024. Similarly, the Rest of Asia Pacific GPU for AI market is expected to grow at a CAGR of 32.4%, with a projected market size of USD 287.10 million in the same timeframe [1].</w:t>
      </w:r>
    </w:p>
    <w:p>
      <w:pPr>
        <w:jc w:val="both"/>
      </w:pPr>
      <w:r>
        <w:t>The Asia-Pacific AI and semiconductor server GPU market, which accounted for $3.28 billion in 2023, is anticipated to grow at an impressive CAGR of 33.97%, reaching $14.17 billion by 2028 [2]. This growth is indicative of a broader trend in the region, where the overall graphics processing unit (GPU) market is expected to expand from USD 18.67 billion in 2022 to USD 191.83 billion by 2030, reflecting a CAGR of 33.8% [3].</w:t>
      </w:r>
    </w:p>
    <w:p>
      <w:pPr>
        <w:pStyle w:val="Heading3"/>
      </w:pPr>
      <w:r>
        <w:t>Consumer Preferences and Behavioral Patterns</w:t>
      </w:r>
    </w:p>
    <w:p>
      <w:pPr>
        <w:jc w:val="both"/>
      </w:pPr>
      <w:r>
        <w:t>#### Key Drivers of Growth</w:t>
      </w:r>
    </w:p>
    <w:p>
      <w:pPr>
        <w:jc w:val="both"/>
      </w:pPr>
      <w:r>
        <w:t>1. **Increased Adoption of AI Technologies**: The rapid integration of AI technologies across industries is a significant driver of GPU demand. Businesses are increasingly leveraging AI for data analysis, predictive modeling, and automation, necessitating powerful GPUs to handle complex computations.</w:t>
      </w:r>
    </w:p>
    <w:p>
      <w:pPr>
        <w:jc w:val="both"/>
      </w:pPr>
      <w:r>
        <w:t>2. **Gaming Industry Expansion**: The gaming sector remains a substantial contributor to GPU demand. With the rise of eSports and immersive gaming experiences, consumers are seeking high-performance GPUs that can support advanced graphics and real-time rendering.</w:t>
      </w:r>
    </w:p>
    <w:p>
      <w:pPr>
        <w:jc w:val="both"/>
      </w:pPr>
      <w:r>
        <w:t>3. **Cloud Computing and Data Centers**: The shift towards cloud-based services and the expansion of data centers are further propelling the demand for GPUs. Companies are investing in AI-driven cloud solutions, which require robust GPU capabilities to process large datasets efficiently.</w:t>
      </w:r>
    </w:p>
    <w:p>
      <w:pPr>
        <w:jc w:val="both"/>
      </w:pPr>
      <w:r>
        <w:t>4. **Emergence of New Applications**: Beyond traditional uses, GPUs are finding applications in fields such as healthcare, automotive, and finance. For instance, AI-driven diagnostics in healthcare and autonomous driving technologies in the automotive sector are creating new opportunities for GPU manufacturers.</w:t>
      </w:r>
    </w:p>
    <w:p>
      <w:pPr>
        <w:jc w:val="both"/>
      </w:pPr>
      <w:r>
        <w:t>#### Consumer Insights</w:t>
      </w:r>
    </w:p>
    <w:p>
      <w:pPr>
        <w:jc w:val="both"/>
      </w:pPr>
      <w:r>
        <w:t>The insights gathered from market research indicate that consumers in the Asian market are increasingly prioritizing performance, efficiency, and compatibility when selecting GPUs. Notably, the following trends have emerged:</w:t>
      </w:r>
    </w:p>
    <w:p>
      <w:pPr>
        <w:jc w:val="both"/>
      </w:pPr>
      <w:r>
        <w:t>- **Preference for High VRAM**: Consumers are gravitating towards GPUs with higher video RAM (VRAM) capacities, as these are essential for running complex AI models and applications. For example, GPUs with 20GB of VRAM are becoming popular among developers and small businesses for their ability to handle medium-sized models efficiently [4].</w:t>
      </w:r>
    </w:p>
    <w:p>
      <w:pPr>
        <w:jc w:val="both"/>
      </w:pPr>
      <w:r>
        <w:t>- **Cost Sensitivity**: While performance is crucial, cost remains a significant factor for many consumers. There is a growing demand for mid-range GPUs that offer a balance between performance and affordability, allowing users to access advanced AI capabilities without incurring exorbitant costs.</w:t>
      </w:r>
    </w:p>
    <w:p>
      <w:pPr>
        <w:jc w:val="both"/>
      </w:pPr>
      <w:r>
        <w:t>- **Brand Loyalty and Ecosystem Compatibility**: Consumers exhibit strong brand loyalty, particularly towards established players like NVIDIA and AMD. The compatibility of GPUs with existing software ecosystems, such as CUDA libraries for deep learning, influences purchasing decisions significantly [5].</w:t>
      </w:r>
    </w:p>
    <w:p>
      <w:pPr>
        <w:pStyle w:val="Heading3"/>
      </w:pPr>
      <w:r>
        <w:t>Market Segmentation</w:t>
      </w:r>
    </w:p>
    <w:p>
      <w:pPr>
        <w:jc w:val="both"/>
      </w:pPr>
      <w:r>
        <w:t>The AI GPU market can be segmented based on various criteria, including type, application, and region.</w:t>
      </w:r>
    </w:p>
    <w:p>
      <w:pPr>
        <w:jc w:val="both"/>
      </w:pPr>
      <w:r>
        <w:t>#### By Type</w:t>
      </w:r>
    </w:p>
    <w:p>
      <w:pPr>
        <w:jc w:val="both"/>
      </w:pPr>
      <w:r>
        <w:t>- **≤16GB**: These GPUs are typically used for less demanding applications and are favored by budget-conscious consumers.</w:t>
      </w:r>
    </w:p>
    <w:p>
      <w:pPr>
        <w:jc w:val="both"/>
      </w:pPr>
      <w:r>
        <w:t>- **32-80GB**: This segment is gaining traction among professionals and businesses that require more robust performance for machine learning and data analytics.</w:t>
      </w:r>
    </w:p>
    <w:p>
      <w:pPr>
        <w:jc w:val="both"/>
      </w:pPr>
      <w:r>
        <w:t>- **Above 80GB**: High-end GPUs in this category are primarily used by enterprises and research institutions for intensive computational tasks [6].</w:t>
      </w:r>
    </w:p>
    <w:p>
      <w:pPr>
        <w:jc w:val="both"/>
      </w:pPr>
      <w:r>
        <w:t>#### By Application</w:t>
      </w:r>
    </w:p>
    <w:p>
      <w:pPr>
        <w:jc w:val="both"/>
      </w:pPr>
      <w:r>
        <w:t>- **Machine Learning**: The largest segment, driven by the need for powerful GPUs to train complex models.</w:t>
      </w:r>
    </w:p>
    <w:p>
      <w:pPr>
        <w:jc w:val="both"/>
      </w:pPr>
      <w:r>
        <w:t>- **Natural Language Processing (NLP)**: Increasingly important as businesses seek to leverage AI for customer service and content generation.</w:t>
      </w:r>
    </w:p>
    <w:p>
      <w:pPr>
        <w:jc w:val="both"/>
      </w:pPr>
      <w:r>
        <w:t>- **Computer Vision**: Applications in security, automotive, and healthcare are driving demand in this segment.</w:t>
      </w:r>
    </w:p>
    <w:p>
      <w:pPr>
        <w:pStyle w:val="Heading3"/>
      </w:pPr>
      <w:r>
        <w:t>Competitive Landscape</w:t>
      </w:r>
    </w:p>
    <w:p>
      <w:pPr>
        <w:jc w:val="both"/>
      </w:pPr>
      <w:r>
        <w:t>The competitive landscape of the AI GPU market in Asia is characterized by the presence of several key players, including NVIDIA, AMD, and Intel. These companies are continuously innovating to enhance their product offerings and capture market share.</w:t>
      </w:r>
    </w:p>
    <w:p>
      <w:pPr>
        <w:jc w:val="both"/>
      </w:pPr>
      <w:r>
        <w:t>#### Innovations and Developments</w:t>
      </w:r>
    </w:p>
    <w:p>
      <w:pPr>
        <w:jc w:val="both"/>
      </w:pPr>
      <w:r>
        <w:t>- **NVIDIA**: Known for its cutting-edge GPUs, NVIDIA continues to lead the market with its advanced architectures and software support. The company's focus on AI and deep learning has positioned it as a preferred choice among developers and enterprises [7].</w:t>
      </w:r>
    </w:p>
    <w:p>
      <w:pPr>
        <w:jc w:val="both"/>
      </w:pPr>
      <w:r>
        <w:t>- **AMD**: AMD is gaining traction with its competitive pricing and performance. The company is focusing on enhancing its GPU capabilities to cater to the growing demand for AI applications.</w:t>
      </w:r>
    </w:p>
    <w:p>
      <w:pPr>
        <w:jc w:val="both"/>
      </w:pPr>
      <w:r>
        <w:t>- **Intel**: As a new entrant in the GPU market, Intel is leveraging its expertise in semiconductors to develop GPUs that cater to AI workloads, aiming to capture a share of the rapidly growing market.</w:t>
      </w:r>
    </w:p>
    <w:p>
      <w:pPr>
        <w:pStyle w:val="Heading3"/>
      </w:pPr>
      <w:r>
        <w:t>Future Outlook</w:t>
      </w:r>
    </w:p>
    <w:p>
      <w:pPr>
        <w:jc w:val="both"/>
      </w:pPr>
      <w:r>
        <w:t>The future of the AI GPU market in Asia appears promising, with several factors contributing to sustained growth:</w:t>
      </w:r>
    </w:p>
    <w:p>
      <w:pPr>
        <w:jc w:val="both"/>
      </w:pPr>
      <w:r>
        <w:t>1. **Technological Advancements**: Continuous advancements in GPU technology, including improvements in processing power and energy efficiency, will drive further adoption of AI-based GPUs.</w:t>
      </w:r>
    </w:p>
    <w:p>
      <w:pPr>
        <w:jc w:val="both"/>
      </w:pPr>
      <w:r>
        <w:t>2. **Government Initiatives**: Governments in the region are increasingly recognizing the importance of AI and are implementing policies to support research and development in this field, which will indirectly boost GPU demand.</w:t>
      </w:r>
    </w:p>
    <w:p>
      <w:pPr>
        <w:jc w:val="both"/>
      </w:pPr>
      <w:r>
        <w:t>3. **Rising Awareness of AI Benefits**: As businesses become more aware of the benefits of AI, the demand for GPUs to support these initiatives is expected to rise.</w:t>
      </w:r>
    </w:p>
    <w:p>
      <w:pPr>
        <w:jc w:val="both"/>
      </w:pPr>
      <w:r>
        <w:t>4. **Increased Investment in AI Startups**: The influx of investment in AI startups across Asia is likely to create a surge in demand for GPUs, as these companies require powerful computing resources to develop and deploy their solutions.</w:t>
      </w:r>
    </w:p>
    <w:p>
      <w:pPr>
        <w:pStyle w:val="Heading3"/>
      </w:pPr>
      <w:r>
        <w:t>Sources</w:t>
      </w:r>
    </w:p>
    <w:p>
      <w:pPr>
        <w:jc w:val="both"/>
      </w:pPr>
      <w:r>
        <w:t>[1] https://www.cognitivemarketresearch.com/gpu-for-ai-market-report</w:t>
      </w:r>
    </w:p>
    <w:p>
      <w:pPr>
        <w:jc w:val="both"/>
      </w:pPr>
      <w:r>
        <w:t>[2] https://www.globenewswire.com/news-release/2024/07/09/2910600/28124/en/Asia-Pacific-AI-and-Semiconductors-A-Server-GPU-Market-Analysis-and-Forecast-2023-2028-Featuring-ASUSTeK-Computer-INSPUR-Huawei-Technologies-GIGA-BYTE-Technology-Advantech-and-Fuji.html</w:t>
      </w:r>
    </w:p>
    <w:p>
      <w:pPr>
        <w:jc w:val="both"/>
      </w:pPr>
      <w:r>
        <w:t>[3] https://www.lucintel.com/ai-gpu-market.aspx</w:t>
      </w:r>
    </w:p>
    <w:p>
      <w:pPr>
        <w:jc w:val="both"/>
      </w:pPr>
      <w:r>
        <w:t>[4] https://aipronews.com/nvidia/best-consumer-gpus-for-running-local-language-models-and-ai-software-in-2025/</w:t>
      </w:r>
    </w:p>
    <w:p>
      <w:pPr>
        <w:jc w:val="both"/>
      </w:pPr>
      <w:r>
        <w:t>[5] https://www.statista.com/topics/6889/graphics-processing-units-gpus/</w:t>
      </w:r>
    </w:p>
    <w:p>
      <w:pPr>
        <w:jc w:val="both"/>
      </w:pPr>
      <w:r>
        <w:t>[6] https://www.statista.com/topics/6889/graphics-processing-units-gpus/</w:t>
      </w:r>
    </w:p>
    <w:p>
      <w:pPr>
        <w:jc w:val="both"/>
      </w:pPr>
      <w:r>
        <w:t>[7] https://www.statista.com/topics/6889/graphics-processing-units-gpus/</w:t>
      </w:r>
    </w:p>
    <w:p>
      <w:pPr>
        <w:pStyle w:val="Heading2"/>
      </w:pPr>
      <w:r>
        <w:t>Competitive Landscape of the Asia-Pacific GPU Market: Strategies, Strengths, and Weaknesses</w:t>
      </w:r>
    </w:p>
    <w:p>
      <w:pPr>
        <w:pStyle w:val="Heading3"/>
      </w:pPr>
      <w:r>
        <w:t>Overview of the Asia-Pacific GPU Market</w:t>
      </w:r>
    </w:p>
    <w:p>
      <w:pPr>
        <w:jc w:val="both"/>
      </w:pPr>
      <w:r>
        <w:t>The Asia-Pacific GPU market, particularly in the context of AI and semiconductors, is experiencing a transformative phase characterized by rapid growth and innovation. The market is projected to expand significantly, with estimates suggesting a growth from $3.28 billion in 2023 to approximately $14.17 billion by 2028, reflecting a remarkable compound annual growth rate (CAGR) of 33.97% during this period [1]. This growth is driven by increasing demand for advanced computing capabilities across various sectors, including gaming, data centers, and AI applications.</w:t>
      </w:r>
    </w:p>
    <w:p>
      <w:pPr>
        <w:jc w:val="both"/>
      </w:pPr>
      <w:r>
        <w:t>The competitive landscape is marked by the presence of several key players, including ASUSTeK Computer, INSPUR, Huawei Technologies, GIGA-BYTE Technology, Advantech, and Fujitsu. These companies are not only expanding their product portfolios but are also engaging in strategic partnerships and collaborations to enhance their market presence and cater to diverse computing needs [1][2].</w:t>
      </w:r>
    </w:p>
    <w:p>
      <w:pPr>
        <w:pStyle w:val="Heading3"/>
      </w:pPr>
      <w:r>
        <w:t>Key Competitors and Their Strategies</w:t>
      </w:r>
    </w:p>
    <w:p>
      <w:pPr>
        <w:jc w:val="both"/>
      </w:pPr>
      <w:r>
        <w:t>1. **ASUSTeK Computer**: ASUSTeK has been focusing on diversifying its product offerings to include high-performance GPUs tailored for AI applications. The company is leveraging its strong brand reputation and technological expertise to capture a larger market share.</w:t>
      </w:r>
    </w:p>
    <w:p>
      <w:pPr>
        <w:jc w:val="both"/>
      </w:pPr>
      <w:r>
        <w:t>2. **INSPUR**: INSPUR is known for its robust server solutions and has been actively investing in R&amp;D to develop cutting-edge GPU technologies. Their strategy includes forming alliances with cloud service providers to enhance their service offerings.</w:t>
      </w:r>
    </w:p>
    <w:p>
      <w:pPr>
        <w:jc w:val="both"/>
      </w:pPr>
      <w:r>
        <w:t>3. **Huawei Technologies**: Huawei has made significant strides in the AI and semiconductor space, emphasizing the development of proprietary GPU architectures. Their focus on innovation and integration of AI capabilities into their products positions them as a formidable competitor in the market.</w:t>
      </w:r>
    </w:p>
    <w:p>
      <w:pPr>
        <w:jc w:val="both"/>
      </w:pPr>
      <w:r>
        <w:t>4. **GIGA-BYTE Technology**: GIGA-BYTE is capitalizing on the growing demand for gaming and professional graphics solutions. Their strategy involves expanding their product line to include GPUs that cater to both consumer and enterprise markets.</w:t>
      </w:r>
    </w:p>
    <w:p>
      <w:pPr>
        <w:jc w:val="both"/>
      </w:pPr>
      <w:r>
        <w:t>5. **Advantech**: Advantech is focusing on industrial applications of GPUs, particularly in IoT and edge computing. Their approach includes developing specialized GPUs that meet the unique requirements of industrial environments.</w:t>
      </w:r>
    </w:p>
    <w:p>
      <w:pPr>
        <w:jc w:val="both"/>
      </w:pPr>
      <w:r>
        <w:t>6. **Fujitsu**: Fujitsu is leveraging its expertise in supercomputing to develop high-performance GPUs aimed at enterprise-level applications. Their strategy includes partnerships with research institutions to drive innovation in GPU technology.</w:t>
      </w:r>
    </w:p>
    <w:p>
      <w:pPr>
        <w:pStyle w:val="Heading3"/>
      </w:pPr>
      <w:r>
        <w:t>Growth and Marketing Strategies</w:t>
      </w:r>
    </w:p>
    <w:p>
      <w:pPr>
        <w:jc w:val="both"/>
      </w:pPr>
      <w:r>
        <w:t>The growth strategies adopted by key players in the Asia-Pacific GPU market are multifaceted. Business expansions, collaborations, and partnerships are prevalent, allowing companies to enhance their capabilities and market reach [2][3].</w:t>
      </w:r>
    </w:p>
    <w:p>
      <w:pPr>
        <w:jc w:val="both"/>
      </w:pPr>
      <w:r>
        <w:t>- **Business Expansions**: Many companies are expanding their manufacturing capabilities to meet the increasing demand for GPUs. This includes investing in new facilities and upgrading existing ones to improve production efficiency.</w:t>
      </w:r>
    </w:p>
    <w:p>
      <w:pPr>
        <w:jc w:val="both"/>
      </w:pPr>
      <w:r>
        <w:t>- **Collaborations and Partnerships**: Strategic alliances with technology firms and cloud service providers are becoming common. These partnerships enable companies to leverage each other's strengths and offer integrated solutions that appeal to a broader customer base.</w:t>
      </w:r>
    </w:p>
    <w:p>
      <w:pPr>
        <w:jc w:val="both"/>
      </w:pPr>
      <w:r>
        <w:t>- **Mergers and Acquisitions**: The trend of mergers and acquisitions is also notable, as companies seek to consolidate their market positions and acquire new technologies. This strategy allows firms to quickly enhance their product offerings and enter new markets.</w:t>
      </w:r>
    </w:p>
    <w:p>
      <w:pPr>
        <w:pStyle w:val="Heading3"/>
      </w:pPr>
      <w:r>
        <w:t>Market Trends and Insights</w:t>
      </w:r>
    </w:p>
    <w:p>
      <w:pPr>
        <w:jc w:val="both"/>
      </w:pPr>
      <w:r>
        <w:t>The Asia-Pacific GPU market is witnessing several notable trends that are shaping its future:</w:t>
      </w:r>
    </w:p>
    <w:p>
      <w:pPr>
        <w:jc w:val="both"/>
      </w:pPr>
      <w:r>
        <w:t>1. **Increased Demand for AI Applications**: The rise of AI technologies is driving the demand for high-performance GPUs. Companies are increasingly investing in AI capabilities, which require advanced processing power that GPUs provide.</w:t>
      </w:r>
    </w:p>
    <w:p>
      <w:pPr>
        <w:jc w:val="both"/>
      </w:pPr>
      <w:r>
        <w:t>2. **Shift Towards Cloud Computing**: The growing adoption of cloud computing is influencing the GPU market, as more businesses are looking for scalable solutions that can handle large datasets and complex computations. This shift is prompting GPU manufacturers to develop products that are optimized for cloud environments.</w:t>
      </w:r>
    </w:p>
    <w:p>
      <w:pPr>
        <w:jc w:val="both"/>
      </w:pPr>
      <w:r>
        <w:t>3. **Focus on Energy Efficiency**: As environmental concerns grow, there is a significant push towards developing energy-efficient GPUs. Companies are investing in research to create GPUs that deliver high performance while minimizing energy consumption.</w:t>
      </w:r>
    </w:p>
    <w:p>
      <w:pPr>
        <w:jc w:val="both"/>
      </w:pPr>
      <w:r>
        <w:t>4. **Emergence of New Players**: The market is also seeing the emergence of new players who are challenging established companies. These newcomers often focus on niche markets or innovative technologies, contributing to a more competitive landscape.</w:t>
      </w:r>
    </w:p>
    <w:p>
      <w:pPr>
        <w:jc w:val="both"/>
      </w:pPr>
      <w:r>
        <w:t>5. **Diversification of Applications**: Beyond gaming and traditional computing, GPUs are finding applications in various sectors, including healthcare, automotive, and finance. This diversification is opening new avenues for growth and innovation.</w:t>
      </w:r>
    </w:p>
    <w:p>
      <w:pPr>
        <w:pStyle w:val="Heading3"/>
      </w:pPr>
      <w:r>
        <w:t>Strengths and Weaknesses of Key Players</w:t>
      </w:r>
    </w:p>
    <w:p>
      <w:pPr>
        <w:jc w:val="both"/>
      </w:pPr>
      <w:r>
        <w:t>#### Strengths</w:t>
      </w:r>
    </w:p>
    <w:p>
      <w:pPr>
        <w:jc w:val="both"/>
      </w:pPr>
      <w:r>
        <w:t>- **Technological Expertise**: Companies like Huawei and Fujitsu possess strong R&amp;D capabilities, allowing them to innovate and stay ahead of the competition.</w:t>
      </w:r>
    </w:p>
    <w:p>
      <w:pPr>
        <w:jc w:val="both"/>
      </w:pPr>
      <w:r>
        <w:t>- **Brand Recognition**: Established players such as ASUSTeK and GIGA-BYTE benefit from strong brand loyalty and recognition, which can influence purchasing decisions.</w:t>
      </w:r>
    </w:p>
    <w:p>
      <w:pPr>
        <w:jc w:val="both"/>
      </w:pPr>
      <w:r>
        <w:t>- **Diverse Product Portfolios**: Firms with a wide range of products can cater to different market segments, reducing their reliance on any single product line.</w:t>
      </w:r>
    </w:p>
    <w:p>
      <w:pPr>
        <w:jc w:val="both"/>
      </w:pPr>
      <w:r>
        <w:t>#### Weaknesses</w:t>
      </w:r>
    </w:p>
    <w:p>
      <w:pPr>
        <w:jc w:val="both"/>
      </w:pPr>
      <w:r>
        <w:t>- **High Competition**: The intense competition in the GPU market can lead to price wars, impacting profit margins for all players.</w:t>
      </w:r>
    </w:p>
    <w:p>
      <w:pPr>
        <w:jc w:val="both"/>
      </w:pPr>
      <w:r>
        <w:t>- **Supply Chain Challenges**: Companies may face challenges related to the supply chain, particularly in sourcing raw materials and components necessary for GPU production.</w:t>
      </w:r>
    </w:p>
    <w:p>
      <w:pPr>
        <w:jc w:val="both"/>
      </w:pPr>
      <w:r>
        <w:t>- **Rapid Technological Changes**: The fast-paced nature of technological advancements means that companies must continuously innovate to avoid obsolescence.</w:t>
      </w:r>
    </w:p>
    <w:p>
      <w:pPr>
        <w:pStyle w:val="Heading3"/>
      </w:pPr>
      <w:r>
        <w:t>Conclusion</w:t>
      </w:r>
    </w:p>
    <w:p>
      <w:pPr>
        <w:jc w:val="both"/>
      </w:pPr>
      <w:r>
        <w:t>The Asia-Pacific GPU market is poised for significant growth, driven by advancements in AI and increasing demand for high-performance computing solutions. Key players are adopting various strategies to enhance their market presence, including business expansions, collaborations, and a focus on innovation. As the market evolves, companies must navigate challenges while capitalizing on emerging opportunities to maintain a competitive edge.</w:t>
      </w:r>
    </w:p>
    <w:p>
      <w:pPr>
        <w:pStyle w:val="Heading3"/>
      </w:pPr>
      <w:r>
        <w:t>Sources</w:t>
      </w:r>
    </w:p>
    <w:p>
      <w:pPr>
        <w:jc w:val="both"/>
      </w:pPr>
      <w:r>
        <w:t>[1] https://finance.yahoo.com/news/asia-pacific-ai-semiconductors-server-154200685.html</w:t>
      </w:r>
    </w:p>
    <w:p>
      <w:pPr>
        <w:jc w:val="both"/>
      </w:pPr>
      <w:r>
        <w:t>[2] https://www.globenewswire.com/news-release/2024/07/09/2910600/28124/en/Asia-Pacific-AI-and-Semiconductors-A-Server-GPU-Market-Analysis-and-Forecast-2023-2028-Featuring-ASUSTeK-Computer-INSPUR-Huawei-Technologies-GIGA-BYTE-Technology-Advantech-and-Fuji.html</w:t>
      </w:r>
    </w:p>
    <w:p>
      <w:pPr>
        <w:jc w:val="both"/>
      </w:pPr>
      <w:r>
        <w:t>[3] https://www.researchandmarkets.com/reports/5979338/asia-pacific-ai-semiconductors-server-gpu</w:t>
      </w:r>
    </w:p>
    <w:p>
      <w:pPr>
        <w:jc w:val="both"/>
      </w:pPr>
      <w:r>
        <w:t>[4] https://www.credenceresearch.com/report/asia-pacific-microprocessor-and-gpu-market</w:t>
      </w:r>
    </w:p>
    <w:p>
      <w:pPr>
        <w:jc w:val="both"/>
      </w:pPr>
      <w:r>
        <w:t>[5] https://www.fierceelectronics.com/ai/gpu-markets-primed-diversification-openness</w:t>
      </w:r>
    </w:p>
    <w:p>
      <w:pPr>
        <w:pStyle w:val="Heading2"/>
      </w:pPr>
      <w:r>
        <w:t>Quantifying Growth Trends in the Asia-Pacific GPU Market: A Focus on AI Technologies</w:t>
      </w:r>
    </w:p>
    <w:p>
      <w:pPr>
        <w:pStyle w:val="Heading3"/>
      </w:pPr>
      <w:r>
        <w:t>Overview of the Asia-Pacific GPU Market</w:t>
      </w:r>
    </w:p>
    <w:p>
      <w:pPr>
        <w:jc w:val="both"/>
      </w:pPr>
      <w:r>
        <w:t>The Asia-Pacific region is witnessing a remarkable transformation in its GPU market, particularly driven by the burgeoning demand for AI-based technologies. The Asia-Pacific AI and semiconductor server GPU market was valued at approximately $3.28 billion in 2023 and is projected to experience a staggering compound annual growth rate (CAGR) of 33.97%, reaching an estimated $14.17 billion by 2028 [1][2][3]. This growth trajectory is largely attributed to the rise of edge computing, which emphasizes processing data closer to its source rather than relying solely on centralized cloud servers. This shift is fundamentally altering the landscape of data processing and analysis, making GPUs an essential component in the infrastructure supporting AI applications.</w:t>
      </w:r>
    </w:p>
    <w:p>
      <w:pPr>
        <w:pStyle w:val="Heading3"/>
      </w:pPr>
      <w:r>
        <w:t>Key Drivers of Market Growth</w:t>
      </w:r>
    </w:p>
    <w:p>
      <w:pPr>
        <w:jc w:val="both"/>
      </w:pPr>
      <w:r>
        <w:t>1. **Edge Computing Adoption**: The increasing adoption of edge computing is a significant driver of the GPU market in the Asia-Pacific region. By processing data near its source, edge computing reduces latency and bandwidth usage, which is critical for real-time AI applications. This trend is expected to continue fueling the demand for GPU servers, as they are integral to managing the computational load required for AI tasks [1][2].</w:t>
      </w:r>
    </w:p>
    <w:p>
      <w:pPr>
        <w:jc w:val="both"/>
      </w:pPr>
      <w:r>
        <w:t>2. **Technological Advancements**: The rapid advancements in GPU technology are enabling more sophisticated AI applications. High-performance GPUs are now capable of handling complex algorithms and large datasets, which are essential for machine learning and deep learning processes. This capability is attracting investments from various sectors, including healthcare, finance, and manufacturing, further propelling market growth [4].</w:t>
      </w:r>
    </w:p>
    <w:p>
      <w:pPr>
        <w:jc w:val="both"/>
      </w:pPr>
      <w:r>
        <w:t>3. **Increased Investment in AI**: Governments and private sectors across Asia-Pacific are significantly investing in AI technologies. This investment is not only in the development of AI applications but also in the underlying infrastructure, including GPUs. The focus on enhancing AI capabilities is expected to drive the demand for high-performance GPUs, as they are crucial for training and deploying AI models [4].</w:t>
      </w:r>
    </w:p>
    <w:p>
      <w:pPr>
        <w:jc w:val="both"/>
      </w:pPr>
      <w:r>
        <w:t>4. **Diverse Applications**: The versatility of GPUs in various applications, from gaming to scientific research, is expanding their market reach. In the context of AI, GPUs are being utilized for tasks such as image and speech recognition, natural language processing, and predictive analytics. This broad applicability is attracting a diverse range of industries to invest in GPU technology [3][4].</w:t>
      </w:r>
    </w:p>
    <w:p>
      <w:pPr>
        <w:pStyle w:val="Heading3"/>
      </w:pPr>
      <w:r>
        <w:t>Competitive Landscape</w:t>
      </w:r>
    </w:p>
    <w:p>
      <w:pPr>
        <w:jc w:val="both"/>
      </w:pPr>
      <w:r>
        <w:t>The competitive landscape of the Asia-Pacific AI and semiconductor server GPU market is characterized by the presence of several key players, including ASUSTeK Computer, INSPUR, Huawei Technologies, GIGA-BYTE Technology, Advantech, and Fujitsu. These companies are actively expanding their product portfolios to cater to the diverse computing needs and applications emerging in the AI sector [3][4].</w:t>
      </w:r>
    </w:p>
    <w:p>
      <w:pPr>
        <w:jc w:val="both"/>
      </w:pPr>
      <w:r>
        <w:t>- **Product Innovation**: Manufacturers are focusing on innovation to enhance the performance and efficiency of their GPU offerings. This includes developing specialized GPUs tailored for AI workloads, which can significantly improve processing speeds and reduce energy consumption [4].</w:t>
      </w:r>
    </w:p>
    <w:p>
      <w:pPr>
        <w:jc w:val="both"/>
      </w:pPr>
      <w:r>
        <w:t>- **Strategic Partnerships**: Collaborations between technology firms and research institutions are becoming increasingly common. These partnerships aim to leverage combined expertise to accelerate the development of AI technologies and their integration with GPU capabilities [4].</w:t>
      </w:r>
    </w:p>
    <w:p>
      <w:pPr>
        <w:pStyle w:val="Heading3"/>
      </w:pPr>
      <w:r>
        <w:t>Market Forecast and Future Trends</w:t>
      </w:r>
    </w:p>
    <w:p>
      <w:pPr>
        <w:jc w:val="both"/>
      </w:pPr>
      <w:r>
        <w:t>The forecast for the Asia-Pacific AI and semiconductor server GPU market indicates robust growth, driven by several emerging trends:</w:t>
      </w:r>
    </w:p>
    <w:p>
      <w:pPr>
        <w:jc w:val="both"/>
      </w:pPr>
      <w:r>
        <w:t>1. **Integration of AI and GPU Technologies**: As AI technologies continue to evolve, the integration of AI algorithms with GPU architectures is expected to enhance computational efficiency. This synergy will likely lead to the development of more advanced AI applications, further driving demand for GPUs [1][2].</w:t>
      </w:r>
    </w:p>
    <w:p>
      <w:pPr>
        <w:jc w:val="both"/>
      </w:pPr>
      <w:r>
        <w:t>2. **Focus on Sustainability**: With growing concerns about energy consumption and environmental impact, there is an increasing focus on developing energy-efficient GPUs. Manufacturers are exploring ways to optimize GPU performance while minimizing power usage, which is becoming a critical factor for businesses looking to adopt AI technologies sustainably [4].</w:t>
      </w:r>
    </w:p>
    <w:p>
      <w:pPr>
        <w:jc w:val="both"/>
      </w:pPr>
      <w:r>
        <w:t>3. **Expansion into New Markets**: The demand for AI and GPU technologies is not limited to traditional sectors. Emerging markets, such as smart cities, autonomous vehicles, and IoT applications, are expected to create new opportunities for GPU manufacturers. This expansion into new markets will contribute to the overall growth of the GPU sector in the Asia-Pacific region [4].</w:t>
      </w:r>
    </w:p>
    <w:p>
      <w:pPr>
        <w:jc w:val="both"/>
      </w:pPr>
      <w:r>
        <w:t>4. **Regulatory Support**: Governments in the Asia-Pacific region are recognizing the importance of AI and are implementing policies to support its development. This regulatory support is likely to create a favorable environment for GPU manufacturers, encouraging further investment and innovation in the sector [4].</w:t>
      </w:r>
    </w:p>
    <w:p>
      <w:pPr>
        <w:pStyle w:val="Heading3"/>
      </w:pPr>
      <w:r>
        <w:t>Conclusion</w:t>
      </w:r>
    </w:p>
    <w:p>
      <w:pPr>
        <w:jc w:val="both"/>
      </w:pPr>
      <w:r>
        <w:t>The Asia-Pacific GPU market, particularly in the context of AI technologies, is poised for significant growth over the coming years. The combination of edge computing, technological advancements, increased investment in AI, and a diverse range of applications is driving this expansion. As the competitive landscape evolves, key players are focusing on innovation and strategic partnerships to capitalize on emerging opportunities. The future of the GPU market in Asia-Pacific looks promising, with a strong emphasis on sustainability and the integration of AI technologies.</w:t>
      </w:r>
    </w:p>
    <w:p>
      <w:pPr>
        <w:pStyle w:val="Heading3"/>
      </w:pPr>
      <w:r>
        <w:t>Sources</w:t>
      </w:r>
    </w:p>
    <w:p>
      <w:pPr>
        <w:jc w:val="both"/>
      </w:pPr>
      <w:r>
        <w:t>[1] https://bisresearch.com/industry-report/asia-pacific-ai-and-semiconductors-a-server-gpu-market.html</w:t>
      </w:r>
    </w:p>
    <w:p>
      <w:pPr>
        <w:jc w:val="both"/>
      </w:pPr>
      <w:r>
        <w:t>[2] https://www.researchandmarkets.com/reports/5979338/asia-pacific-ai-semiconductors-server-gpu</w:t>
      </w:r>
    </w:p>
    <w:p>
      <w:pPr>
        <w:jc w:val="both"/>
      </w:pPr>
      <w:r>
        <w:t>[3] https://www.globenewswire.com/news-release/2024/07/09/2910600/28124/en/Asia-Pacific-AI-and-Semiconductors-A-Server-GPU-Market-Analysis-and-Forecast-2023-2028-Featuring-ASUSTeK-Computer-INSPUR-Huawei-Technologies-GIGA-BYTE-Technology-Advantech-and-Fuji.html</w:t>
      </w:r>
    </w:p>
    <w:p>
      <w:pPr>
        <w:jc w:val="both"/>
      </w:pPr>
      <w:r>
        <w:t>[4] https://finance.yahoo.com/news/asia-pacific-ai-semiconductors-server-154200685.html</w:t>
      </w:r>
    </w:p>
    <w:p>
      <w:pPr>
        <w:jc w:val="both"/>
      </w:pPr>
      <w:r>
        <w:t>[5] https://www.frontier-enterprise.com/gpus-are-powering-ais-next-wave-in-apac/</w:t>
      </w:r>
    </w:p>
    <w:p>
      <w:pPr>
        <w:pStyle w:val="Heading2"/>
      </w:pPr>
      <w:r>
        <w:t>Regional Differences in Market Characteristics and Opportunities for AI-Based GPU Technologies in Asia</w:t>
      </w:r>
    </w:p>
    <w:p>
      <w:pPr>
        <w:pStyle w:val="Heading3"/>
      </w:pPr>
      <w:r>
        <w:t>Overview of AI Adoption in Asia</w:t>
      </w:r>
    </w:p>
    <w:p>
      <w:pPr>
        <w:jc w:val="both"/>
      </w:pPr>
      <w:r>
        <w:t>The landscape of artificial intelligence (AI) in Asia is rapidly evolving, with various countries making significant strides in AI adoption and implementation. While historically, many Asian nations have lagged behind their industrialized counterparts in AI integration, recent trends indicate a shift towards greater engagement with AI technologies. This transformation is primarily driven by a burgeoning talent pool, increased adoption of cloud computing, a departure from legacy systems, and supportive government initiatives. Key sectors such as financial services, healthcare, transportation, and media are witnessing substantial growth due to these advancements in AI capabilities [1].</w:t>
      </w:r>
    </w:p>
    <w:p>
      <w:pPr>
        <w:pStyle w:val="Heading3"/>
      </w:pPr>
      <w:r>
        <w:t>Economic Impact of AI in Southeast Asia</w:t>
      </w:r>
    </w:p>
    <w:p>
      <w:pPr>
        <w:jc w:val="both"/>
      </w:pPr>
      <w:r>
        <w:t>Southeast Asia is poised to experience considerable economic and social benefits from AI technologies. Projections suggest that by 2030, AI adoption could enhance the region's total gross domestic product (GDP) by 13 to 18 percent, translating to an economic value nearing US$1 trillion. This potential is fueled by a vibrant digital economy and a young, tech-savvy demographic, positioning AI as a critical driver for the region's next phase of growth [2]. The increasing integration of AI into various industries not only promises economic uplift but also the creation of new job opportunities and the enhancement of existing roles.</w:t>
      </w:r>
    </w:p>
    <w:p>
      <w:pPr>
        <w:pStyle w:val="Heading3"/>
      </w:pPr>
      <w:r>
        <w:t>Regional Differences in AI Adoption Strategies</w:t>
      </w:r>
    </w:p>
    <w:p>
      <w:pPr>
        <w:jc w:val="both"/>
      </w:pPr>
      <w:r>
        <w:t>The approach to AI adoption varies significantly across different regions in Asia. For instance, in India and the UK, the focus is on building the necessary capacity and modern systems to fully leverage AI's potential. This reflects a broader trend of regional differences in AI adoption strategies, where investment priorities differ based on local market conditions and competitive landscapes. In the USA and India, enterprises are channeling their AI investments into areas that promise competitive advantages and large-scale impact [3]. This divergence in strategies highlights the need for tailored approaches to AI implementation that consider regional characteristics and market dynamics.</w:t>
      </w:r>
    </w:p>
    <w:p>
      <w:pPr>
        <w:pStyle w:val="Heading3"/>
      </w:pPr>
      <w:r>
        <w:t>AI Readiness in the Asia-Pacific Region</w:t>
      </w:r>
    </w:p>
    <w:p>
      <w:pPr>
        <w:jc w:val="both"/>
      </w:pPr>
      <w:r>
        <w:t>A recent study has shown that several countries in the Asia-Pacific (APAC) region have made significant progress in AI readiness from 2021 to 2023. Countries such as Australia, Indonesia, New Zealand, Singapore, and Thailand have improved their overall AI readiness scores, reflecting the AI-related initiatives these economies have launched during this period. This improvement is indicative of a growing recognition of the importance of AI in driving economic growth and innovation [4]. Singapore, in particular, has emerged as a leader in AI readiness, showcasing the effectiveness of its strategic initiatives aimed at fostering a robust AI ecosystem.</w:t>
      </w:r>
    </w:p>
    <w:p>
      <w:pPr>
        <w:pStyle w:val="Heading3"/>
      </w:pPr>
      <w:r>
        <w:t>The Role of Government Initiatives</w:t>
      </w:r>
    </w:p>
    <w:p>
      <w:pPr>
        <w:jc w:val="both"/>
      </w:pPr>
      <w:r>
        <w:t>Government initiatives play a crucial role in shaping the AI landscape across Asia. Many countries are implementing policies and frameworks designed to support AI research, development, and deployment. For example, China's ambitious AI strategies focus on becoming a global leader in AI technology, while Japan is making significant advancements in robotics and automation. India is leveraging its IT services sector to drive AI innovation, and Singapore is investing heavily in smart city initiatives that incorporate AI technologies [5]. These government-led efforts are essential for creating an environment conducive to AI growth and ensuring that countries can compete on a global scale.</w:t>
      </w:r>
    </w:p>
    <w:p>
      <w:pPr>
        <w:pStyle w:val="Heading3"/>
      </w:pPr>
      <w:r>
        <w:t>The Diverse AI Ecosystem in Asia</w:t>
      </w:r>
    </w:p>
    <w:p>
      <w:pPr>
        <w:jc w:val="both"/>
      </w:pPr>
      <w:r>
        <w:t>The Asia-Pacific region boasts a diverse and dynamic AI ecosystem, characterized by a unique blend of technological prowess, vast data resources, and supportive government initiatives. This diversity is evident in the range of AI applications and innovations emerging from different countries. For instance, while China is known for its aggressive AI policies and investments, Japan is recognized for its advancements in robotics and automation technologies. Meanwhile, India is home to numerous IT services giants that are increasingly focusing on AI solutions, and Singapore is leading the way in smart city initiatives that leverage AI for urban management [6].</w:t>
      </w:r>
    </w:p>
    <w:p>
      <w:pPr>
        <w:pStyle w:val="Heading3"/>
      </w:pPr>
      <w:r>
        <w:t>Key Players in the AI Market</w:t>
      </w:r>
    </w:p>
    <w:p>
      <w:pPr>
        <w:jc w:val="both"/>
      </w:pPr>
      <w:r>
        <w:t>The AI market in Asia is populated by several key players that are driving innovation and development. Companies such as Cinnamon AI, founded in Singapore, are at the forefront of creating disruptive AI technologies aimed at enhancing human productivity and creativity. The presence of such companies underscores the potential for AI to transform various sectors and improve operational efficiencies [7]. As the market continues to evolve, these players will play a pivotal role in shaping the future of AI in the region.</w:t>
      </w:r>
    </w:p>
    <w:p>
      <w:pPr>
        <w:pStyle w:val="Heading3"/>
      </w:pPr>
      <w:r>
        <w:t>Challenges and Opportunities</w:t>
      </w:r>
    </w:p>
    <w:p>
      <w:pPr>
        <w:jc w:val="both"/>
      </w:pPr>
      <w:r>
        <w:t>Despite the promising outlook for AI in Asia, several challenges remain. Issues such as data privacy, regulatory hurdles, and the need for skilled talent can impede the pace of AI adoption. However, these challenges also present opportunities for growth and innovation. For instance, as companies seek to navigate regulatory landscapes, there is a growing demand for solutions that ensure compliance while maximizing the benefits of AI technologies. Additionally, the need for skilled professionals in AI-related fields creates opportunities for educational institutions and training programs to develop the workforce of the future.</w:t>
      </w:r>
    </w:p>
    <w:p>
      <w:pPr>
        <w:pStyle w:val="Heading3"/>
      </w:pPr>
      <w:r>
        <w:t>Conclusion</w:t>
      </w:r>
    </w:p>
    <w:p>
      <w:pPr>
        <w:jc w:val="both"/>
      </w:pPr>
      <w:r>
        <w:t>The AI landscape in Asia is characterized by significant regional differences in market characteristics and opportunities. As countries continue to invest in AI technologies and develop supportive ecosystems, the potential for economic growth and innovation is substantial. By understanding these regional dynamics, stakeholders can better position themselves to capitalize on the opportunities presented by AI in the Asia-Pacific region.</w:t>
      </w:r>
    </w:p>
    <w:p>
      <w:pPr>
        <w:pStyle w:val="Heading3"/>
      </w:pPr>
      <w:r>
        <w:t>Sources</w:t>
      </w:r>
    </w:p>
    <w:p>
      <w:pPr>
        <w:jc w:val="both"/>
      </w:pPr>
      <w:r>
        <w:t>[1] https://mindmaps.dka.global/reports/ai-in-asia-by-countries</w:t>
      </w:r>
    </w:p>
    <w:p>
      <w:pPr>
        <w:jc w:val="both"/>
      </w:pPr>
      <w:r>
        <w:t>[2] https://seapublicpolicy.org/work/policy-state-of-play-artificial-intelligence-in-southeast-asia/</w:t>
      </w:r>
    </w:p>
    <w:p>
      <w:pPr>
        <w:jc w:val="both"/>
      </w:pPr>
      <w:r>
        <w:t>[3] https://www.ust.com/en/insights/ust-survey-shares-global-perspective-how-different-regions-are-leveraging-ai/</w:t>
      </w:r>
    </w:p>
    <w:p>
      <w:pPr>
        <w:jc w:val="both"/>
      </w:pPr>
      <w:r>
        <w:t>[4] https://www.campaignasia.com/article/singapore-tops-list-of-apac-countries-for-ai-readiness-salesforce-study/492431</w:t>
      </w:r>
    </w:p>
    <w:p>
      <w:pPr>
        <w:jc w:val="both"/>
      </w:pPr>
      <w:r>
        <w:t>[5] https://aimagazine.com/top10/top-10-ai-companies-in-apac/</w:t>
      </w:r>
    </w:p>
    <w:p>
      <w:pPr>
        <w:jc w:val="both"/>
      </w:pPr>
      <w:r>
        <w:t>[6] https://aimagazine.com/ai-applications/top-10-artificial-intelligence-companies-apac/</w:t>
      </w:r>
    </w:p>
    <w:p>
      <w:pPr>
        <w:jc w:val="both"/>
      </w:pPr>
      <w:r>
        <w:t>[7] https://aimagazine.com/top10/top-10-ai-companies-in-apac/</w:t>
      </w:r>
    </w:p>
    <w:p>
      <w:pPr>
        <w:pStyle w:val="Heading2"/>
      </w:pPr>
      <w:r>
        <w:t>Competitive Structure of the GPU Market in Asia: Insights and Dynamics</w:t>
      </w:r>
    </w:p>
    <w:p>
      <w:pPr>
        <w:pStyle w:val="Heading3"/>
      </w:pPr>
      <w:r>
        <w:t>Overview of the GPU Market in Asia</w:t>
      </w:r>
    </w:p>
    <w:p>
      <w:pPr>
        <w:jc w:val="both"/>
      </w:pPr>
      <w:r>
        <w:t>The GPU market in Asia is experiencing significant growth, driven by the increasing demand for advanced graphics processing capabilities across various sectors, including gaming, artificial intelligence (AI), and data centers. The region is home to several key players who are actively innovating and expanding their product offerings to meet the diverse needs of consumers and businesses alike. The competitive landscape is characterized by rapid technological advancements and strategic partnerships among manufacturers, which are essential for maintaining market relevance and achieving sustainable growth.</w:t>
      </w:r>
    </w:p>
    <w:p>
      <w:pPr>
        <w:jc w:val="both"/>
      </w:pPr>
      <w:r>
        <w:t>The Asia-Pacific AI and Semiconductors - A Server GPU Market report highlights the competitive strategies employed by major players such as ASUSTeK Computer, INSPUR, Huawei Technologies, GIGA-BYTE Technology, Advantech, and Fujitsu. These companies are not only focusing on enhancing their product portfolios but are also adapting to the evolving market dynamics driven by AI and machine learning applications. The forecast period from 2023 to 2028 indicates a robust growth trajectory, with the market expected to witness substantial investments in research and development to foster innovation and improve product performance [1][4].</w:t>
      </w:r>
    </w:p>
    <w:p>
      <w:pPr>
        <w:pStyle w:val="Heading3"/>
      </w:pPr>
      <w:r>
        <w:t>Key Players and Market Dynamics</w:t>
      </w:r>
    </w:p>
    <w:p>
      <w:pPr>
        <w:jc w:val="both"/>
      </w:pPr>
      <w:r>
        <w:t>1. **Market Leaders and Their Strategies**</w:t>
      </w:r>
    </w:p>
    <w:p>
      <w:pPr>
        <w:jc w:val="both"/>
      </w:pPr>
      <w:r>
        <w:t>- The GPU market in Asia is dominated by several key players, each employing unique strategies to capture market share. For instance, ASUSTeK has recently launched the Cable-Less GPU, RTX 4070 BTF, specifically targeting the gaming segment in Asia. This innovative product aims to enhance user experience by providing superior performance without the clutter of traditional cabling [2].</w:t>
      </w:r>
    </w:p>
    <w:p>
      <w:pPr>
        <w:jc w:val="both"/>
      </w:pPr>
      <w:r>
        <w:t>- Huawei Technologies is also making significant strides in the server GPU market, leveraging its expertise in AI and cloud computing to develop high-performance GPUs tailored for enterprise applications. The company's focus on integrating AI capabilities into its GPU offerings positions it well to meet the growing demand for AI-driven solutions [1].</w:t>
      </w:r>
    </w:p>
    <w:p>
      <w:pPr>
        <w:jc w:val="both"/>
      </w:pPr>
      <w:r>
        <w:t>2. **Emerging Trends in the GPU Market**</w:t>
      </w:r>
    </w:p>
    <w:p>
      <w:pPr>
        <w:jc w:val="both"/>
      </w:pPr>
      <w:r>
        <w:t>- The increasing adoption of AI technologies across various industries is a major driver of growth in the GPU market. As organizations seek to harness the power of AI for data analysis, machine learning, and real-time processing, the demand for high-performance GPUs is expected to surge. This trend is particularly evident in sectors such as finance, healthcare, and autonomous vehicles, where rapid data processing is critical [2][3].</w:t>
      </w:r>
    </w:p>
    <w:p>
      <w:pPr>
        <w:jc w:val="both"/>
      </w:pPr>
      <w:r>
        <w:t>- Additionally, the rise of cloud gaming and virtual reality applications is further propelling the demand for advanced GPUs. As consumers increasingly seek immersive gaming experiences, manufacturers are compelled to innovate and enhance their GPU offerings to meet these expectations [4].</w:t>
      </w:r>
    </w:p>
    <w:p>
      <w:pPr>
        <w:jc w:val="both"/>
      </w:pPr>
      <w:r>
        <w:t>3. **Competitive Landscape and Market Concentration**</w:t>
      </w:r>
    </w:p>
    <w:p>
      <w:pPr>
        <w:jc w:val="both"/>
      </w:pPr>
      <w:r>
        <w:t>- The competitive landscape of the GPU market in Asia is marked by a high concentration of market share among the top players. According to recent analyses, the top three GPU manufacturers hold a significant portion of the market, indicating a competitive environment where innovation and strategic partnerships are crucial for success [3].</w:t>
      </w:r>
    </w:p>
    <w:p>
      <w:pPr>
        <w:jc w:val="both"/>
      </w:pPr>
      <w:r>
        <w:t>- The market concentration rate suggests that while there are numerous players in the GPU space, a few dominant companies are leading the charge in terms of revenue and market influence. This concentration can lead to increased competition among the top players, driving them to continuously innovate and improve their product offerings [2].</w:t>
      </w:r>
    </w:p>
    <w:p>
      <w:pPr>
        <w:pStyle w:val="Heading3"/>
      </w:pPr>
      <w:r>
        <w:t>Regional Insights and Forecast</w:t>
      </w:r>
    </w:p>
    <w:p>
      <w:pPr>
        <w:jc w:val="both"/>
      </w:pPr>
      <w:r>
        <w:t>1. **Growth Projections for the Asia-Pacific GPU Market**</w:t>
      </w:r>
    </w:p>
    <w:p>
      <w:pPr>
        <w:jc w:val="both"/>
      </w:pPr>
      <w:r>
        <w:t>- The Asia-Pacific GPU market is projected to grow from USD 48.38 billion in 2023 to USD 61.58 billion in 2024, with an impressive compound annual growth rate (CAGR) of 28.6% expected through 2032. This growth is indicative of the increasing reliance on GPUs for various applications, particularly in AI and machine learning [2].</w:t>
      </w:r>
    </w:p>
    <w:p>
      <w:pPr>
        <w:jc w:val="both"/>
      </w:pPr>
      <w:r>
        <w:t>- The forecast period from 2023 to 2028 is expected to witness significant investments in the development of next-generation GPUs, with a focus on enhancing performance, energy efficiency, and integration with AI technologies. Manufacturers are likely to prioritize research and development to stay ahead of the competition and meet the evolving needs of consumers [1][4].</w:t>
      </w:r>
    </w:p>
    <w:p>
      <w:pPr>
        <w:jc w:val="both"/>
      </w:pPr>
      <w:r>
        <w:t>2. **Country-Specific Trends**</w:t>
      </w:r>
    </w:p>
    <w:p>
      <w:pPr>
        <w:jc w:val="both"/>
      </w:pPr>
      <w:r>
        <w:t>- Different countries within the Asia-Pacific region exhibit varying trends in GPU adoption and usage. For instance, China is emerging as a major hub for GPU manufacturing and innovation, driven by its robust technology sector and increasing investments in AI research. The country's focus on developing indigenous technologies is likely to bolster its position in the global GPU market [1].</w:t>
      </w:r>
    </w:p>
    <w:p>
      <w:pPr>
        <w:jc w:val="both"/>
      </w:pPr>
      <w:r>
        <w:t>- Similarly, countries like Japan and South Korea are also witnessing a surge in GPU demand, particularly in the gaming and entertainment sectors. The cultural emphasis on gaming in these countries is contributing to the growth of the GPU market, as consumers seek high-performance graphics for an enhanced gaming experience [2].</w:t>
      </w:r>
    </w:p>
    <w:p>
      <w:pPr>
        <w:jc w:val="both"/>
      </w:pPr>
      <w:r>
        <w:t>3. **Challenges and Opportunities**</w:t>
      </w:r>
    </w:p>
    <w:p>
      <w:pPr>
        <w:jc w:val="both"/>
      </w:pPr>
      <w:r>
        <w:t>- While the GPU market in Asia presents numerous opportunities for growth, it is not without challenges. Supply chain disruptions, fluctuating raw material prices, and increasing competition from emerging players can pose significant hurdles for established manufacturers. Companies must navigate these challenges effectively to maintain their market position and capitalize on growth opportunities [4].</w:t>
      </w:r>
    </w:p>
    <w:p>
      <w:pPr>
        <w:jc w:val="both"/>
      </w:pPr>
      <w:r>
        <w:t>- On the other hand, the increasing demand for AI-driven applications presents a unique opportunity for GPU manufacturers to innovate and expand their product offerings. By focusing on developing GPUs that cater to specific industry needs, companies can differentiate themselves in a competitive market and capture new customer segments [1][3].</w:t>
      </w:r>
    </w:p>
    <w:p>
      <w:pPr>
        <w:pStyle w:val="Heading3"/>
      </w:pPr>
      <w:r>
        <w:t>Conclusion</w:t>
      </w:r>
    </w:p>
    <w:p>
      <w:pPr>
        <w:jc w:val="both"/>
      </w:pPr>
      <w:r>
        <w:t>The competitive structure of the GPU market in Asia is characterized by rapid growth, innovation, and strategic partnerships among key players. As the demand for advanced graphics processing capabilities continues to rise, manufacturers are compelled to adapt and evolve their product offerings to meet the diverse needs of consumers and businesses. The insights gathered from recent analyses and forecasts indicate a promising future for the GPU market in Asia, with significant opportunities for growth and innovation on the horizon.</w:t>
      </w:r>
    </w:p>
    <w:p>
      <w:pPr>
        <w:pStyle w:val="Heading3"/>
      </w:pPr>
      <w:r>
        <w:t>Sources</w:t>
      </w:r>
    </w:p>
    <w:p>
      <w:pPr>
        <w:jc w:val="both"/>
      </w:pPr>
      <w:r>
        <w:t>[1] https://www.globenewswire.com/news-release/2024/07/09/2910600/28124/en/Asia-Pacific-AI-and-Semiconductors-A-Server-GPU-Market-Analysis-and-Forecast-2023-2028-Featuring-ASUSTeK-Computer-INSPUR-Huawei-Technologies-GIGA-BYTE-Technology-Advantech-and-Fuji.html</w:t>
      </w:r>
    </w:p>
    <w:p>
      <w:pPr>
        <w:jc w:val="both"/>
      </w:pPr>
      <w:r>
        <w:t>[2] https://www.fortunebusinessinsights.com/graphic-processing-unit-gpu-market-109831/</w:t>
      </w:r>
    </w:p>
    <w:p>
      <w:pPr>
        <w:jc w:val="both"/>
      </w:pPr>
      <w:r>
        <w:t>[3] https://www.linkedin.com/pulse/gpu-market-trends-research-report-2023-2030-nierf/</w:t>
      </w:r>
    </w:p>
    <w:p>
      <w:pPr>
        <w:jc w:val="both"/>
      </w:pPr>
      <w:r>
        <w:t>[4] https://finance.yahoo.com/news/asia-pacific-ai-semiconductors-server-154200685.html</w:t>
      </w:r>
    </w:p>
    <w:p>
      <w:pPr>
        <w:pStyle w:val="Heading2"/>
      </w:pPr>
      <w:r>
        <w:t>Emerging Trends and Innovations in the AI GPU Market</w:t>
      </w:r>
    </w:p>
    <w:p>
      <w:pPr>
        <w:pStyle w:val="Heading3"/>
      </w:pPr>
      <w:r>
        <w:t>Overview of the AI GPU Market Landscape</w:t>
      </w:r>
    </w:p>
    <w:p>
      <w:pPr>
        <w:jc w:val="both"/>
      </w:pPr>
      <w:r>
        <w:t>The AI GPU market is experiencing a transformative phase, characterized by rapid advancements in technology and a surge in demand across various sectors. This growth is primarily driven by the increasing adoption of artificial intelligence (AI) technologies, which are becoming integral to operations in industries such as healthcare, finance, automotive, and retail. The Asia Pacific region, in particular, is emerging as a vibrant hub for AI innovation, with projections indicating that the market could reach a value of approximately US$78 billion by 2027 [2].</w:t>
      </w:r>
    </w:p>
    <w:p>
      <w:pPr>
        <w:jc w:val="both"/>
      </w:pPr>
      <w:r>
        <w:t>The integration of AI into business processes necessitates high-performance computing capabilities, which GPUs are uniquely positioned to provide. As organizations seek to leverage AI for enhanced decision-making and operational efficiency, the demand for advanced GPU technologies is expected to rise significantly. This trend is further supported by the ongoing advancements in GPU architecture and processing power, which enable more complex AI models to be trained and deployed effectively.</w:t>
      </w:r>
    </w:p>
    <w:p>
      <w:pPr>
        <w:pStyle w:val="Heading3"/>
      </w:pPr>
      <w:r>
        <w:t>Key Drivers of Growth in the AI GPU Market</w:t>
      </w:r>
    </w:p>
    <w:p>
      <w:pPr>
        <w:jc w:val="both"/>
      </w:pPr>
      <w:r>
        <w:t>1. **Technological Advancements**: The continuous evolution of GPU technology is a primary driver of growth in the AI GPU market. Innovations in processing capabilities, memory bandwidth, and energy efficiency are enabling GPUs to handle increasingly complex AI workloads. This is particularly relevant in sectors that require real-time data processing and analysis, such as autonomous vehicles and financial services [1].</w:t>
      </w:r>
    </w:p>
    <w:p>
      <w:pPr>
        <w:jc w:val="both"/>
      </w:pPr>
      <w:r>
        <w:t>2. **Increased Consumer Demand**: As AI applications become more prevalent, there is a corresponding increase in consumer demand for products and services that leverage these technologies. This demand is not only limited to end-users but also extends to businesses seeking to enhance their operational capabilities through AI integration [1].</w:t>
      </w:r>
    </w:p>
    <w:p>
      <w:pPr>
        <w:jc w:val="both"/>
      </w:pPr>
      <w:r>
        <w:t>3. **Evolving Regulatory Frameworks**: The regulatory landscape surrounding AI technologies is also evolving, with governments and organizations implementing data privacy laws and ethical guidelines for AI development. These regulations are shaping the market by encouraging responsible AI practices and fostering consumer trust, which in turn drives demand for compliant AI solutions [1].</w:t>
      </w:r>
    </w:p>
    <w:p>
      <w:pPr>
        <w:jc w:val="both"/>
      </w:pPr>
      <w:r>
        <w:t>4. **Investment in AI Research and Development**: The Asia Pacific region is witnessing significant investment in AI research and development, driven by the presence of technology hubs and a growing number of startups focused on AI innovations. This investment is crucial for the advancement of GPU technologies and their applications in AI [2].</w:t>
      </w:r>
    </w:p>
    <w:p>
      <w:pPr>
        <w:pStyle w:val="Heading3"/>
      </w:pPr>
      <w:r>
        <w:t>Regional Trends and Market Dynamics</w:t>
      </w:r>
    </w:p>
    <w:p>
      <w:pPr>
        <w:jc w:val="both"/>
      </w:pPr>
      <w:r>
        <w:t>The Asia Pacific AI GPU market is particularly noteworthy due to its rapid growth and the concentration of technology hubs in countries such as China, Japan, and South Korea. These regions are not only leading in AI research but are also home to major semiconductor manufacturers that are pivotal in the production of GPUs. The strong demand for AI GPUs in this region is fueled by the increasing number of AI applications across various industries, including healthcare, finance, and manufacturing [3].</w:t>
      </w:r>
    </w:p>
    <w:p>
      <w:pPr>
        <w:jc w:val="both"/>
      </w:pPr>
      <w:r>
        <w:t>Moreover, the competitive landscape of the AI GPU market is evolving, with manufacturers expanding their product portfolios to cater to diverse computing needs. Companies such as ASUSTeK Computer, Huawei Technologies, and Fujitsu are actively developing server GPU solutions tailored for specific applications, which is indicative of the market's dynamic nature [4].</w:t>
      </w:r>
    </w:p>
    <w:p>
      <w:pPr>
        <w:pStyle w:val="Heading3"/>
      </w:pPr>
      <w:r>
        <w:t>Applications of AI GPUs Across Industries</w:t>
      </w:r>
    </w:p>
    <w:p>
      <w:pPr>
        <w:jc w:val="both"/>
      </w:pPr>
      <w:r>
        <w:t>The applications of AI GPUs are vast and varied, spanning multiple industries. In healthcare, for instance, GPUs are being utilized to analyze large datasets for medical imaging and predictive analytics, enhancing diagnostic accuracy and patient outcomes. In finance, AI-driven algorithms powered by GPUs are being employed for risk assessment and fraud detection, enabling institutions to make more informed decisions [5].</w:t>
      </w:r>
    </w:p>
    <w:p>
      <w:pPr>
        <w:jc w:val="both"/>
      </w:pPr>
      <w:r>
        <w:t>The automotive industry is also leveraging AI GPUs for the development of autonomous vehicles, where real-time data processing is critical for navigation and safety. Additionally, sectors such as retail are using AI to optimize supply chain management and enhance customer experiences through personalized recommendations [5].</w:t>
      </w:r>
    </w:p>
    <w:p>
      <w:pPr>
        <w:pStyle w:val="Heading3"/>
      </w:pPr>
      <w:r>
        <w:t>Competitive Strategies in the AI GPU Market</w:t>
      </w:r>
    </w:p>
    <w:p>
      <w:pPr>
        <w:jc w:val="both"/>
      </w:pPr>
      <w:r>
        <w:t>As the AI GPU market continues to expand, manufacturers are adopting various competitive strategies to maintain their market positions. These strategies include:</w:t>
      </w:r>
    </w:p>
    <w:p>
      <w:pPr>
        <w:jc w:val="both"/>
      </w:pPr>
      <w:r>
        <w:t>- **Product Diversification**: Companies are broadening their product offerings to include a range of GPU solutions that cater to different applications and industries. This diversification allows manufacturers to tap into new market segments and meet the specific needs of their customers [4].</w:t>
      </w:r>
    </w:p>
    <w:p>
      <w:pPr>
        <w:jc w:val="both"/>
      </w:pPr>
      <w:r>
        <w:t>- **Strategic Partnerships**: Collaborations between technology firms and research institutions are becoming increasingly common, as they enable the sharing of knowledge and resources. These partnerships are essential for driving innovation and accelerating the development of new AI GPU technologies [3].</w:t>
      </w:r>
    </w:p>
    <w:p>
      <w:pPr>
        <w:jc w:val="both"/>
      </w:pPr>
      <w:r>
        <w:t>- **Focus on Sustainability**: With growing concerns about environmental impact, manufacturers are also focusing on developing energy-efficient GPUs that reduce power consumption while maintaining high performance. This focus on sustainability is becoming a key differentiator in the market [5].</w:t>
      </w:r>
    </w:p>
    <w:p>
      <w:pPr>
        <w:pStyle w:val="Heading3"/>
      </w:pPr>
      <w:r>
        <w:t>Challenges and Considerations</w:t>
      </w:r>
    </w:p>
    <w:p>
      <w:pPr>
        <w:jc w:val="both"/>
      </w:pPr>
      <w:r>
        <w:t>Despite the promising growth prospects of the AI GPU market, several challenges must be addressed. One significant challenge is the ongoing global semiconductor shortage, which has impacted the supply chain and production capabilities of GPU manufacturers. This shortage has led to increased prices and longer lead times for GPU products, potentially hindering market growth [4].</w:t>
      </w:r>
    </w:p>
    <w:p>
      <w:pPr>
        <w:jc w:val="both"/>
      </w:pPr>
      <w:r>
        <w:t>Additionally, the rapid pace of technological advancement means that companies must continuously innovate to stay competitive. This requires substantial investment in research and development, which may not be feasible for all players in the market, particularly smaller firms [5].</w:t>
      </w:r>
    </w:p>
    <w:p>
      <w:pPr>
        <w:pStyle w:val="Heading3"/>
      </w:pPr>
      <w:r>
        <w:t>Future Outlook</w:t>
      </w:r>
    </w:p>
    <w:p>
      <w:pPr>
        <w:jc w:val="both"/>
      </w:pPr>
      <w:r>
        <w:t>Looking ahead, the AI GPU market is poised for continued growth, driven by the increasing integration of AI technologies across various sectors. As organizations continue to recognize the value of AI in enhancing operational efficiency and decision-making, the demand for high-performance GPUs is expected to rise. Furthermore, advancements in GPU technology will likely lead to the development of more sophisticated AI applications, further propelling market growth.</w:t>
      </w:r>
    </w:p>
    <w:p>
      <w:pPr>
        <w:jc w:val="both"/>
      </w:pPr>
      <w:r>
        <w:t>The Asia Pacific region, in particular, is expected to play a crucial role in this growth trajectory, with its vibrant ecosystem of technology hubs and significant investment in AI research and development. As the market evolves, stakeholders will need to navigate the challenges and opportunities presented by this dynamic landscape to capitalize on the potential of AI GPUs.</w:t>
      </w:r>
    </w:p>
    <w:p>
      <w:pPr>
        <w:pStyle w:val="Heading3"/>
      </w:pPr>
      <w:r>
        <w:t>Sources</w:t>
      </w:r>
    </w:p>
    <w:p>
      <w:pPr>
        <w:jc w:val="both"/>
      </w:pPr>
      <w:r>
        <w:t>[1] https://www.linkedin.com/pulse/asia-pacific-ai-gpu-market-type-market-research-insights-center-tuzaf/</w:t>
      </w:r>
    </w:p>
    <w:p>
      <w:pPr>
        <w:jc w:val="both"/>
      </w:pPr>
      <w:r>
        <w:t>[2] https://www.frontier-enterprise.com/gpus-are-powering-ais-next-wave-in-apac/</w:t>
      </w:r>
    </w:p>
    <w:p>
      <w:pPr>
        <w:jc w:val="both"/>
      </w:pPr>
      <w:r>
        <w:t>[3] https://finance.yahoo.com/news/asia-pacific-ai-semiconductors-server-154200685.html</w:t>
      </w:r>
    </w:p>
    <w:p>
      <w:pPr>
        <w:jc w:val="both"/>
      </w:pPr>
      <w:r>
        <w:t>[4] https://finance.yahoo.com/news/ai-semiconductors-server-gpu-market-153300231.html</w:t>
      </w:r>
    </w:p>
    <w:p>
      <w:pPr>
        <w:jc w:val="both"/>
      </w:pPr>
      <w:r>
        <w:t>[5] https://www.verifiedmarketresearch.com/product/ai-gpu-market/</w:t>
      </w:r>
    </w:p>
    <w:p>
      <w:pPr>
        <w:pStyle w:val="Heading2"/>
      </w:pPr>
      <w:r>
        <w:t>Understanding Consumer Preferences and Behavioral Patterns in AI-based GPU Technologies in Asia</w:t>
      </w:r>
    </w:p>
    <w:p>
      <w:pPr>
        <w:pStyle w:val="Heading3"/>
      </w:pPr>
      <w:r>
        <w:t>Overview of the AI-based GPU Market in Asia</w:t>
      </w:r>
    </w:p>
    <w:p>
      <w:pPr>
        <w:jc w:val="both"/>
      </w:pPr>
      <w:r>
        <w:t>The AI-based GPU market in Asia is experiencing rapid growth, driven by increasing demand for high-performance computing solutions across various sectors. The generative AI GPUs chip market is projected to expand at a compound annual growth rate (CAGR) of 33.0%, reaching an estimated value of US$ 27.70 billion by 2032. This growth is significantly influenced by the rising contribution of general-purpose GPUs (GPGPUs), which are expected to generate revenues of approximately US$ 11.37 billion by the same year [1].</w:t>
      </w:r>
    </w:p>
    <w:p>
      <w:pPr>
        <w:jc w:val="both"/>
      </w:pPr>
      <w:r>
        <w:t>The Asia-Pacific region is becoming a focal point for AI and semiconductor advancements, particularly in the server GPU market. Major players such as ASUSTeK Computer, INSPUR, and Huawei Technologies are actively expanding their product portfolios to meet diverse computing needs and applications. This competitive landscape is indicative of a broader trend where manufacturers are not only focusing on technological advancements but also on understanding consumer preferences and behavioral patterns to tailor their offerings effectively [2].</w:t>
      </w:r>
    </w:p>
    <w:p>
      <w:pPr>
        <w:pStyle w:val="Heading3"/>
      </w:pPr>
      <w:r>
        <w:t>Consumer Insights and Preferences</w:t>
      </w:r>
    </w:p>
    <w:p>
      <w:pPr>
        <w:jc w:val="both"/>
      </w:pPr>
      <w:r>
        <w:t>The growth of the AI market in Asia is projected to reach a market volume of US$ 298.40 billion by 2030, with a CAGR of 27.76% from 2025 to 2030. This significant expansion highlights the increasing integration of AI technologies into consumer electronics and other applications, which in turn shapes consumer preferences and behaviors [3].</w:t>
      </w:r>
    </w:p>
    <w:p>
      <w:pPr>
        <w:jc w:val="both"/>
      </w:pPr>
      <w:r>
        <w:t>Understanding these preferences is crucial for companies looking to capitalize on the burgeoning AI GPU market. Consumers are increasingly seeking products that offer enhanced performance, efficiency, and versatility. The demand for high-performance GPUs is not limited to gaming; it extends to various applications, including data centers, automotive, and industrial sectors. This shift in consumer behavior underscores the need for manufacturers to innovate continuously and adapt to changing market dynamics.</w:t>
      </w:r>
    </w:p>
    <w:p>
      <w:pPr>
        <w:pStyle w:val="Heading3"/>
      </w:pPr>
      <w:r>
        <w:t>Key Drivers of Market Growth</w:t>
      </w:r>
    </w:p>
    <w:p>
      <w:pPr>
        <w:jc w:val="both"/>
      </w:pPr>
      <w:r>
        <w:t>Several factors are driving the growth of the AI-based GPU market in Asia:</w:t>
      </w:r>
    </w:p>
    <w:p>
      <w:pPr>
        <w:jc w:val="both"/>
      </w:pPr>
      <w:r>
        <w:t>1. **Technological Advancements**: Rapid advancements in AI and machine learning technologies are creating a demand for more powerful GPUs capable of handling complex computations and large datasets. The proliferation of IoT devices and cloud computing further amplifies this need [4].</w:t>
      </w:r>
    </w:p>
    <w:p>
      <w:pPr>
        <w:jc w:val="both"/>
      </w:pPr>
      <w:r>
        <w:t>2. **Digital Transformation Initiatives**: Organizations across industries are increasingly adopting digital transformation strategies, which often involve the integration of AI technologies. This trend is leading to a surge in demand for GPUs that can support these initiatives effectively.</w:t>
      </w:r>
    </w:p>
    <w:p>
      <w:pPr>
        <w:jc w:val="both"/>
      </w:pPr>
      <w:r>
        <w:t>3. **Increased Investment in AI Research**: Governments and private sectors in Asia are investing heavily in AI research and development. This investment is fostering innovation and creating a conducive environment for the growth of AI-based technologies, including GPUs.</w:t>
      </w:r>
    </w:p>
    <w:p>
      <w:pPr>
        <w:jc w:val="both"/>
      </w:pPr>
      <w:r>
        <w:t>4. **Consumer Electronics Demand**: The rising demand for consumer electronics, such as smartphones, tablets, and gaming consoles, is also contributing to the growth of the GPU market. As consumers seek devices with enhanced graphics capabilities, manufacturers are compelled to invest in advanced GPU technologies [5].</w:t>
      </w:r>
    </w:p>
    <w:p>
      <w:pPr>
        <w:pStyle w:val="Heading3"/>
      </w:pPr>
      <w:r>
        <w:t>Competitive Landscape</w:t>
      </w:r>
    </w:p>
    <w:p>
      <w:pPr>
        <w:jc w:val="both"/>
      </w:pPr>
      <w:r>
        <w:t>The competitive landscape of the AI-based GPU market in Asia is characterized by the presence of several key players, including Advanced Micro Devices Inc, Intel Corp, NVIDIA Corp, and Qualcomm Inc. These companies are not only competing on the basis of technology but are also focusing on understanding consumer needs and preferences to gain a competitive edge.</w:t>
      </w:r>
    </w:p>
    <w:p>
      <w:pPr>
        <w:jc w:val="both"/>
      </w:pPr>
      <w:r>
        <w:t>For instance, companies are increasingly leveraging consumer insights to develop products that cater to specific applications, such as gaming, data processing, and AI workloads. This approach allows manufacturers to create tailored solutions that resonate with consumers, thereby enhancing customer satisfaction and loyalty [6].</w:t>
      </w:r>
    </w:p>
    <w:p>
      <w:pPr>
        <w:pStyle w:val="Heading3"/>
      </w:pPr>
      <w:r>
        <w:t>Emerging Trends in Consumer Behavior</w:t>
      </w:r>
    </w:p>
    <w:p>
      <w:pPr>
        <w:jc w:val="both"/>
      </w:pPr>
      <w:r>
        <w:t>As the AI GPU market evolves, several emerging trends in consumer behavior are becoming apparent:</w:t>
      </w:r>
    </w:p>
    <w:p>
      <w:pPr>
        <w:jc w:val="both"/>
      </w:pPr>
      <w:r>
        <w:t>1. **Preference for Customization**: Consumers are showing a growing preference for customizable GPU solutions that can be tailored to their specific needs. This trend is particularly evident in the gaming sector, where gamers seek GPUs that can be optimized for performance and aesthetics.</w:t>
      </w:r>
    </w:p>
    <w:p>
      <w:pPr>
        <w:jc w:val="both"/>
      </w:pPr>
      <w:r>
        <w:t>2. **Sustainability Concerns**: There is an increasing awareness of environmental issues among consumers, leading to a demand for sustainable and energy-efficient GPU technologies. Manufacturers that prioritize sustainability in their product development are likely to attract environmentally conscious consumers.</w:t>
      </w:r>
    </w:p>
    <w:p>
      <w:pPr>
        <w:jc w:val="both"/>
      </w:pPr>
      <w:r>
        <w:t>3. **Integration of AI Features**: Consumers are increasingly looking for GPUs that offer integrated AI features, such as real-time image processing and enhanced gaming experiences. This trend is driving manufacturers to innovate and incorporate AI capabilities into their GPU offerings.</w:t>
      </w:r>
    </w:p>
    <w:p>
      <w:pPr>
        <w:jc w:val="both"/>
      </w:pPr>
      <w:r>
        <w:t>4. **Focus on User Experience**: The overall user experience is becoming a critical factor in consumer decision-making. Companies that prioritize user-friendly designs and seamless integration of GPU technologies into devices are likely to gain a competitive advantage [7].</w:t>
      </w:r>
    </w:p>
    <w:p>
      <w:pPr>
        <w:pStyle w:val="Heading3"/>
      </w:pPr>
      <w:r>
        <w:t>Conclusion</w:t>
      </w:r>
    </w:p>
    <w:p>
      <w:pPr>
        <w:jc w:val="both"/>
      </w:pPr>
      <w:r>
        <w:t>The AI-based GPU market in Asia is poised for significant growth, driven by technological advancements, changing consumer preferences, and increased investment in AI research. Understanding consumer insights and behavioral patterns is essential for manufacturers looking to thrive in this competitive landscape. By focusing on customization, sustainability, and user experience, companies can effectively cater to the evolving needs of consumers and capitalize on the opportunities presented by the burgeoning AI GPU market.</w:t>
      </w:r>
    </w:p>
    <w:p>
      <w:pPr>
        <w:pStyle w:val="Heading3"/>
      </w:pPr>
      <w:r>
        <w:t>Sources</w:t>
      </w:r>
    </w:p>
    <w:p>
      <w:pPr>
        <w:jc w:val="both"/>
      </w:pPr>
      <w:r>
        <w:t>[1] https://www.datacuberesearch.com/asia-pacific-generative-ai-gpus-chip-market</w:t>
      </w:r>
    </w:p>
    <w:p>
      <w:pPr>
        <w:jc w:val="both"/>
      </w:pPr>
      <w:r>
        <w:t>[2] https://finance.yahoo.com/news/asia-pacific-ai-semiconductors-server-154200685.html</w:t>
      </w:r>
    </w:p>
    <w:p>
      <w:pPr>
        <w:jc w:val="both"/>
      </w:pPr>
      <w:r>
        <w:t>[3] https://www.statista.com/outlook/tmo/artificial-intelligence/asia</w:t>
      </w:r>
    </w:p>
    <w:p>
      <w:pPr>
        <w:jc w:val="both"/>
      </w:pPr>
      <w:r>
        <w:t>[4] https://www.credenceresearch.com/report/asia-pacific-microprocessor-and-gpu-market</w:t>
      </w:r>
    </w:p>
    <w:p>
      <w:pPr>
        <w:jc w:val="both"/>
      </w:pPr>
      <w:r>
        <w:t>[5] https://www.businessmarketinsights.com/reports/asia-pacific-graphics-processing-unit-gpu-market</w:t>
      </w:r>
    </w:p>
    <w:p>
      <w:pPr>
        <w:jc w:val="both"/>
      </w:pPr>
      <w:r>
        <w:t>[6] https://www.datacuberesearch.com/asia-pacific-generative-ai-gpus-chip-market</w:t>
      </w:r>
    </w:p>
    <w:p>
      <w:pPr>
        <w:jc w:val="both"/>
      </w:pPr>
      <w:r>
        <w:t>[7] https://finance.yahoo.com/news/asia-pacific-ai-semiconductors-server-154200685.html</w:t>
      </w:r>
    </w:p>
    <w:p>
      <w:pPr>
        <w:pStyle w:val="Heading2"/>
      </w:pPr>
      <w:r>
        <w:t>Competitive Landscape of the Asia-Pacific GPU Market: Strategies, Strengths, and Weaknesses</w:t>
      </w:r>
    </w:p>
    <w:p>
      <w:pPr>
        <w:pStyle w:val="Heading3"/>
      </w:pPr>
      <w:r>
        <w:t>Overview of the Asia-Pacific GPU Market</w:t>
      </w:r>
    </w:p>
    <w:p>
      <w:pPr>
        <w:jc w:val="both"/>
      </w:pPr>
      <w:r>
        <w:t>The Asia-Pacific GPU market is experiencing significant growth, driven by the increasing demand for advanced computing solutions across various sectors, including artificial intelligence (AI), gaming, and data centers. The market is characterized by a competitive landscape featuring key players such as ASUSTeK Computer, INSPUR, Huawei Technologies, GIGA-BYTE Technology, Advantech, and Fujitsu. These companies are actively expanding their product portfolios to meet the diverse computing needs of their customers, which is a critical strategy in this rapidly evolving market.</w:t>
      </w:r>
    </w:p>
    <w:p>
      <w:pPr>
        <w:jc w:val="both"/>
      </w:pPr>
      <w:r>
        <w:t>The report titled "Asia-Pacific AI and Semiconductors - A Server GPU Market: Focus on Application, Product, and Country - Analysis and Forecast, 2023-2028" provides a comprehensive analysis of the market dynamics, competitive strategies, and growth forecasts for the region. The report highlights the importance of understanding the competitive landscape to identify opportunities and challenges within the market [1][2].</w:t>
      </w:r>
    </w:p>
    <w:p>
      <w:pPr>
        <w:pStyle w:val="Heading3"/>
      </w:pPr>
      <w:r>
        <w:t>Key Competitors and Their Strategies</w:t>
      </w:r>
    </w:p>
    <w:p>
      <w:pPr>
        <w:jc w:val="both"/>
      </w:pPr>
      <w:r>
        <w:t>1. **ASUSTeK Computer**: ASUSTeK has been focusing on innovation and product differentiation to maintain its competitive edge. The company is investing in research and development to enhance the performance of its GPUs, particularly in AI applications. This strategy is aimed at capturing a larger share of the growing AI and data center markets.</w:t>
      </w:r>
    </w:p>
    <w:p>
      <w:pPr>
        <w:jc w:val="both"/>
      </w:pPr>
      <w:r>
        <w:t>2. **INSPUR**: INSPUR is leveraging its strong presence in the server market to integrate advanced GPU solutions into its offerings. The company is known for its robust infrastructure solutions, which are increasingly incorporating AI capabilities. This integration allows INSPUR to cater to the rising demand for high-performance computing in various industries.</w:t>
      </w:r>
    </w:p>
    <w:p>
      <w:pPr>
        <w:jc w:val="both"/>
      </w:pPr>
      <w:r>
        <w:t>3. **Huawei Technologies**: Huawei is positioning itself as a leader in AI and cloud computing solutions. The company is focusing on developing GPUs that are optimized for AI workloads, which is a significant trend in the market. Huawei's strategy includes forming partnerships with cloud service providers to enhance its market reach and service offerings.</w:t>
      </w:r>
    </w:p>
    <w:p>
      <w:pPr>
        <w:jc w:val="both"/>
      </w:pPr>
      <w:r>
        <w:t>4. **GIGA-BYTE Technology**: GIGA-BYTE is emphasizing the gaming segment while also expanding its presence in the data center market. The company is known for its high-performance gaming GPUs, and it is now applying its expertise to develop solutions for enterprise applications. This dual focus allows GIGA-BYTE to tap into multiple revenue streams.</w:t>
      </w:r>
    </w:p>
    <w:p>
      <w:pPr>
        <w:jc w:val="both"/>
      </w:pPr>
      <w:r>
        <w:t>5. **Advantech**: Advantech is concentrating on edge computing and IoT applications, which are increasingly reliant on GPU technology. The company's strategy involves creating specialized GPUs that cater to specific industry needs, such as smart manufacturing and healthcare. This targeted approach helps Advantech differentiate itself in a crowded market.</w:t>
      </w:r>
    </w:p>
    <w:p>
      <w:pPr>
        <w:jc w:val="both"/>
      </w:pPr>
      <w:r>
        <w:t>6. **Fujitsu**: Fujitsu is leveraging its extensive experience in IT services to offer integrated GPU solutions that enhance overall system performance. The company is focusing on sustainability and energy efficiency in its GPU designs, which is becoming a critical factor for many enterprises looking to reduce their carbon footprint.</w:t>
      </w:r>
    </w:p>
    <w:p>
      <w:pPr>
        <w:pStyle w:val="Heading3"/>
      </w:pPr>
      <w:r>
        <w:t>Market Trends and Insights</w:t>
      </w:r>
    </w:p>
    <w:p>
      <w:pPr>
        <w:jc w:val="both"/>
      </w:pPr>
      <w:r>
        <w:t>The Asia-Pacific GPU market is witnessing several notable trends that are shaping its future:</w:t>
      </w:r>
    </w:p>
    <w:p>
      <w:pPr>
        <w:jc w:val="both"/>
      </w:pPr>
      <w:r>
        <w:t>- **Growing Demand for AI Applications**: The increasing adoption of AI technologies across various sectors is driving the demand for high-performance GPUs. Companies are investing in AI capabilities to enhance their operational efficiency and improve customer experiences [1][3].</w:t>
      </w:r>
    </w:p>
    <w:p>
      <w:pPr>
        <w:jc w:val="both"/>
      </w:pPr>
      <w:r>
        <w:t>- **Shift Towards Cloud Computing**: The rise of cloud computing is creating new opportunities for GPU manufacturers. As more businesses migrate to the cloud, the need for powerful GPUs to support data processing and analytics is becoming paramount. This trend is prompting companies to develop GPUs that are optimized for cloud environments [2][4].</w:t>
      </w:r>
    </w:p>
    <w:p>
      <w:pPr>
        <w:jc w:val="both"/>
      </w:pPr>
      <w:r>
        <w:t>- **Focus on Energy Efficiency**: With the growing emphasis on sustainability, GPU manufacturers are prioritizing energy-efficient designs. This focus not only helps companies reduce operational costs but also aligns with global efforts to combat climate change. As a result, energy-efficient GPUs are becoming a key selling point in the market [3][5].</w:t>
      </w:r>
    </w:p>
    <w:p>
      <w:pPr>
        <w:jc w:val="both"/>
      </w:pPr>
      <w:r>
        <w:t>- **Emergence of Edge Computing**: The rise of edge computing is influencing the GPU market as well. As more data is processed at the edge, there is a need for GPUs that can deliver high performance in compact form factors. This trend is particularly relevant for industries such as IoT and smart cities, where real-time data processing is critical [4][5].</w:t>
      </w:r>
    </w:p>
    <w:p>
      <w:pPr>
        <w:pStyle w:val="Heading3"/>
      </w:pPr>
      <w:r>
        <w:t>Strengths and Weaknesses of Key Players</w:t>
      </w:r>
    </w:p>
    <w:p>
      <w:pPr>
        <w:jc w:val="both"/>
      </w:pPr>
      <w:r>
        <w:t>#### Strengths</w:t>
      </w:r>
    </w:p>
    <w:p>
      <w:pPr>
        <w:jc w:val="both"/>
      </w:pPr>
      <w:r>
        <w:t>- **Innovation and R&amp;D**: Companies like ASUSTeK and Huawei are heavily investing in R&amp;D, which allows them to stay ahead of technological advancements and meet the evolving needs of their customers.</w:t>
      </w:r>
    </w:p>
    <w:p>
      <w:pPr>
        <w:jc w:val="both"/>
      </w:pPr>
      <w:r>
        <w:t>- **Diverse Product Portfolios**: Players such as GIGA-BYTE and INSPUR are diversifying their product offerings to cater to various market segments, including gaming, enterprise, and AI applications. This diversification helps mitigate risks associated with market fluctuations.</w:t>
      </w:r>
    </w:p>
    <w:p>
      <w:pPr>
        <w:jc w:val="both"/>
      </w:pPr>
      <w:r>
        <w:t>- **Strong Brand Recognition**: Established brands like Fujitsu and Huawei benefit from strong brand recognition, which enhances customer trust and loyalty. This recognition is crucial in a competitive market where customers seek reliable and proven solutions.</w:t>
      </w:r>
    </w:p>
    <w:p>
      <w:pPr>
        <w:jc w:val="both"/>
      </w:pPr>
      <w:r>
        <w:t>#### Weaknesses</w:t>
      </w:r>
    </w:p>
    <w:p>
      <w:pPr>
        <w:jc w:val="both"/>
      </w:pPr>
      <w:r>
        <w:t>- **High Competition**: The intense competition in the Asia-Pacific GPU market can lead to price wars, which may erode profit margins for manufacturers. Companies must continuously innovate to maintain their market positions.</w:t>
      </w:r>
    </w:p>
    <w:p>
      <w:pPr>
        <w:jc w:val="both"/>
      </w:pPr>
      <w:r>
        <w:t>- **Supply Chain Challenges**: The semiconductor industry has faced significant supply chain disruptions, which can impact the availability of GPUs. Companies that rely heavily on external suppliers may experience delays in product launches and fulfillment.</w:t>
      </w:r>
    </w:p>
    <w:p>
      <w:pPr>
        <w:jc w:val="both"/>
      </w:pPr>
      <w:r>
        <w:t>- **Regulatory Hurdles**: Companies operating in multiple countries within the Asia-Pacific region may encounter varying regulatory environments, which can complicate market entry and expansion strategies.</w:t>
      </w:r>
    </w:p>
    <w:p>
      <w:pPr>
        <w:pStyle w:val="Heading3"/>
      </w:pPr>
      <w:r>
        <w:t>Future Outlook</w:t>
      </w:r>
    </w:p>
    <w:p>
      <w:pPr>
        <w:jc w:val="both"/>
      </w:pPr>
      <w:r>
        <w:t>The Asia-Pacific GPU market is poised for substantial growth, with projections indicating an expansion from USD 22,349.13 million in 2023 to an estimated USD 28,422.11 million by 2032, reflecting a robust CAGR of 8.62% from 2024 to 2032 [3][4]. This growth is expected to be driven by the increasing demand for AI applications, cloud computing, and energy-efficient solutions.</w:t>
      </w:r>
    </w:p>
    <w:p>
      <w:pPr>
        <w:jc w:val="both"/>
      </w:pPr>
      <w:r>
        <w:t>As the market evolves, companies will need to adapt their strategies to address emerging trends and challenges. The ability to innovate, diversify product offerings, and maintain strong supply chain relationships will be critical for success in this competitive landscape.</w:t>
      </w:r>
    </w:p>
    <w:p>
      <w:pPr>
        <w:pStyle w:val="Heading3"/>
      </w:pPr>
      <w:r>
        <w:t>Sources</w:t>
      </w:r>
    </w:p>
    <w:p>
      <w:pPr>
        <w:jc w:val="both"/>
      </w:pPr>
      <w:r>
        <w:t>[1] https://finance.yahoo.com/news/asia-pacific-ai-semiconductors-server-154200685.html</w:t>
      </w:r>
    </w:p>
    <w:p>
      <w:pPr>
        <w:jc w:val="both"/>
      </w:pPr>
      <w:r>
        <w:t>[2] https://www.globenewswire.com/news-release/2024/07/09/2910600/28124/en/Asia-Pacific-AI-and-Semiconductors-A-Server-GPU-Market-Analysis-and-Forecast-2023-2028-Featuring-ASUSTeK-Computer-INSPUR-Huawei-Technologies-GIGA-BYTE-Technology-Advantech-and-Fuji.html</w:t>
      </w:r>
    </w:p>
    <w:p>
      <w:pPr>
        <w:jc w:val="both"/>
      </w:pPr>
      <w:r>
        <w:t>[3] https://www.credenceresearch.com/report/asia-pacific-microprocessor-and-gpu-market</w:t>
      </w:r>
    </w:p>
    <w:p>
      <w:pPr>
        <w:jc w:val="both"/>
      </w:pPr>
      <w:r>
        <w:t>[4] https://www.researchandmarkets.com/reports/5979338/asia-pacific-ai-semiconductors-server-gpu</w:t>
      </w:r>
    </w:p>
    <w:p>
      <w:pPr>
        <w:jc w:val="both"/>
      </w:pPr>
      <w:r>
        <w:t>[5] https://www.blueweaveconsulting.com/report/asia-pacific-microprocessor-and-gpu-market</w:t>
      </w:r>
    </w:p>
    <w:p>
      <w:pPr>
        <w:jc w:val="both"/>
      </w:pPr>
      <w:r>
        <w:t>---</w:t>
      </w:r>
    </w:p>
    <w:p>
      <w:pPr>
        <w:pStyle w:val="Heading2"/>
      </w:pPr>
      <w:r>
        <w:t>Conclusion</w:t>
      </w:r>
    </w:p>
    <w:p>
      <w:pPr>
        <w:jc w:val="both"/>
      </w:pPr>
      <w:r>
        <w:t>The GPU market in Asia is on the brink of substantial growth, driven by the increasing demand for AI technologies and advanced computing capabilities. With a projected market expansion from USD 3.28 billion in 2023 to approximately USD 14.17 billion by 2028, the region is becoming a pivotal player in the global GPU landscape. Key trends such as the rise of edge computing, diverse applications across industries, and significant investments in AI research are shaping the competitive dynamics. As major players like ASUSTeK, Huawei, and INSPUR innovate and adapt their strategies, the future of the GPU market in Asia looks promising, presenting numerous opportunities for growth and technological advancement.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 - GPUs - ASIA</dc:title>
  <dc:subject/>
  <dc:creator>AI Research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